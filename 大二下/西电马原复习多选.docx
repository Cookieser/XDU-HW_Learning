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45" w:line="240" w:lineRule="auto"/>
        <w:ind w:left="369" w:right="6637"/>
        <w:jc w:val="center"/>
      </w:pPr>
      <w:r>
        <w:t>练习二 多项选择题</w:t>
      </w:r>
    </w:p>
    <w:p>
      <w:pPr>
        <w:pStyle w:val="2"/>
        <w:spacing w:before="15" w:line="240" w:lineRule="auto"/>
        <w:rPr>
          <w:sz w:val="15"/>
        </w:rPr>
      </w:pPr>
    </w:p>
    <w:p>
      <w:pPr>
        <w:pStyle w:val="7"/>
        <w:numPr>
          <w:ilvl w:val="0"/>
          <w:numId w:val="1"/>
        </w:numPr>
        <w:tabs>
          <w:tab w:val="left" w:pos="271"/>
        </w:tabs>
        <w:spacing w:before="0" w:after="0" w:line="322" w:lineRule="exact"/>
        <w:ind w:left="270" w:right="0" w:hanging="150"/>
        <w:jc w:val="left"/>
        <w:rPr>
          <w:sz w:val="18"/>
        </w:rPr>
      </w:pPr>
      <w:r>
        <w:rPr>
          <w:spacing w:val="-3"/>
          <w:sz w:val="18"/>
        </w:rPr>
        <w:t>作为发展着的科学理论体系，马克思主义包括（）</w:t>
      </w:r>
    </w:p>
    <w:p>
      <w:pPr>
        <w:pStyle w:val="7"/>
        <w:numPr>
          <w:ilvl w:val="0"/>
          <w:numId w:val="2"/>
        </w:numPr>
        <w:tabs>
          <w:tab w:val="left" w:pos="369"/>
        </w:tabs>
        <w:spacing w:before="0" w:after="0" w:line="312" w:lineRule="exact"/>
        <w:ind w:left="368" w:right="0" w:hanging="248"/>
        <w:jc w:val="left"/>
        <w:rPr>
          <w:sz w:val="18"/>
        </w:rPr>
      </w:pPr>
      <w:r>
        <w:rPr>
          <w:spacing w:val="-3"/>
          <w:sz w:val="18"/>
        </w:rPr>
        <w:t>人类所有的优秀思想成果</w:t>
      </w:r>
    </w:p>
    <w:p>
      <w:pPr>
        <w:pStyle w:val="7"/>
        <w:numPr>
          <w:ilvl w:val="0"/>
          <w:numId w:val="2"/>
        </w:numPr>
        <w:tabs>
          <w:tab w:val="left" w:pos="356"/>
        </w:tabs>
        <w:spacing w:before="0" w:after="0" w:line="312" w:lineRule="exact"/>
        <w:ind w:left="355" w:right="0" w:hanging="235"/>
        <w:jc w:val="left"/>
        <w:rPr>
          <w:sz w:val="18"/>
        </w:rPr>
      </w:pPr>
      <w:r>
        <w:rPr>
          <w:spacing w:val="-3"/>
          <w:sz w:val="18"/>
        </w:rPr>
        <w:t>马克思恩格斯创立的马克思主义基本理论、基本观点、基本方法</w:t>
      </w:r>
    </w:p>
    <w:p>
      <w:pPr>
        <w:pStyle w:val="7"/>
        <w:numPr>
          <w:ilvl w:val="0"/>
          <w:numId w:val="2"/>
        </w:numPr>
        <w:tabs>
          <w:tab w:val="left" w:pos="363"/>
        </w:tabs>
        <w:spacing w:before="5" w:after="0" w:line="225" w:lineRule="auto"/>
        <w:ind w:left="120" w:right="4560" w:firstLine="0"/>
        <w:jc w:val="left"/>
        <w:rPr>
          <w:sz w:val="18"/>
        </w:rPr>
      </w:pPr>
      <w:r>
        <w:rPr>
          <w:spacing w:val="-3"/>
          <w:sz w:val="18"/>
        </w:rPr>
        <w:t>对马克思主义的继承和发展的列宁主义思想</w:t>
      </w:r>
      <w:r>
        <w:rPr>
          <w:sz w:val="18"/>
        </w:rPr>
        <w:t>[D</w:t>
      </w:r>
      <w:r>
        <w:rPr>
          <w:spacing w:val="-3"/>
          <w:sz w:val="18"/>
        </w:rPr>
        <w:t>]中国共产党推进马克思主义中国化的理论成果</w:t>
      </w:r>
    </w:p>
    <w:p>
      <w:pPr>
        <w:pStyle w:val="2"/>
        <w:spacing w:before="2" w:line="240" w:lineRule="auto"/>
        <w:rPr>
          <w:sz w:val="16"/>
        </w:rPr>
      </w:pPr>
    </w:p>
    <w:p>
      <w:pPr>
        <w:pStyle w:val="7"/>
        <w:numPr>
          <w:ilvl w:val="0"/>
          <w:numId w:val="1"/>
        </w:numPr>
        <w:tabs>
          <w:tab w:val="left" w:pos="271"/>
        </w:tabs>
        <w:spacing w:before="1" w:after="0" w:line="322" w:lineRule="exact"/>
        <w:ind w:left="270" w:right="0" w:hanging="150"/>
        <w:jc w:val="left"/>
        <w:rPr>
          <w:sz w:val="18"/>
        </w:rPr>
      </w:pPr>
      <w:r>
        <w:rPr>
          <w:spacing w:val="-3"/>
          <w:sz w:val="18"/>
        </w:rPr>
        <w:t>马克思主义产生的具体社会条件包括（）</w:t>
      </w:r>
    </w:p>
    <w:p>
      <w:pPr>
        <w:pStyle w:val="7"/>
        <w:numPr>
          <w:ilvl w:val="0"/>
          <w:numId w:val="3"/>
        </w:numPr>
        <w:tabs>
          <w:tab w:val="left" w:pos="369"/>
        </w:tabs>
        <w:spacing w:before="0" w:after="0" w:line="312" w:lineRule="exact"/>
        <w:ind w:left="368" w:right="0" w:hanging="248"/>
        <w:jc w:val="left"/>
        <w:rPr>
          <w:sz w:val="18"/>
        </w:rPr>
      </w:pPr>
      <w:r>
        <w:rPr>
          <w:spacing w:val="-3"/>
          <w:sz w:val="18"/>
        </w:rPr>
        <w:t>资本主义机器大工业的发展</w:t>
      </w:r>
    </w:p>
    <w:p>
      <w:pPr>
        <w:pStyle w:val="7"/>
        <w:numPr>
          <w:ilvl w:val="0"/>
          <w:numId w:val="3"/>
        </w:numPr>
        <w:tabs>
          <w:tab w:val="left" w:pos="356"/>
        </w:tabs>
        <w:spacing w:before="0" w:after="0" w:line="312" w:lineRule="exact"/>
        <w:ind w:left="355" w:right="0" w:hanging="235"/>
        <w:jc w:val="left"/>
        <w:rPr>
          <w:sz w:val="18"/>
        </w:rPr>
      </w:pPr>
      <w:r>
        <w:rPr>
          <w:spacing w:val="-3"/>
          <w:sz w:val="18"/>
        </w:rPr>
        <w:t>资本主义生产方式一定程度的发展</w:t>
      </w:r>
    </w:p>
    <w:p>
      <w:pPr>
        <w:pStyle w:val="7"/>
        <w:numPr>
          <w:ilvl w:val="0"/>
          <w:numId w:val="3"/>
        </w:numPr>
        <w:tabs>
          <w:tab w:val="left" w:pos="363"/>
        </w:tabs>
        <w:spacing w:before="0" w:after="0" w:line="312" w:lineRule="exact"/>
        <w:ind w:left="362" w:right="0" w:hanging="242"/>
        <w:jc w:val="left"/>
        <w:rPr>
          <w:sz w:val="18"/>
        </w:rPr>
      </w:pPr>
      <w:r>
        <w:rPr>
          <w:spacing w:val="-3"/>
          <w:sz w:val="18"/>
        </w:rPr>
        <w:t>资本主义基本矛盾的初步显露</w:t>
      </w:r>
    </w:p>
    <w:p>
      <w:pPr>
        <w:pStyle w:val="7"/>
        <w:numPr>
          <w:ilvl w:val="0"/>
          <w:numId w:val="3"/>
        </w:numPr>
        <w:tabs>
          <w:tab w:val="left" w:pos="380"/>
        </w:tabs>
        <w:spacing w:before="0" w:after="0" w:line="322" w:lineRule="exact"/>
        <w:ind w:left="379" w:right="0" w:hanging="259"/>
        <w:jc w:val="left"/>
        <w:rPr>
          <w:sz w:val="18"/>
        </w:rPr>
      </w:pPr>
      <w:r>
        <w:rPr>
          <w:spacing w:val="-3"/>
          <w:sz w:val="18"/>
        </w:rPr>
        <w:t>无产阶级的发展壮大</w:t>
      </w:r>
    </w:p>
    <w:p>
      <w:pPr>
        <w:pStyle w:val="2"/>
        <w:spacing w:before="15" w:line="240" w:lineRule="auto"/>
        <w:rPr>
          <w:sz w:val="15"/>
        </w:rPr>
      </w:pPr>
    </w:p>
    <w:p>
      <w:pPr>
        <w:pStyle w:val="7"/>
        <w:numPr>
          <w:ilvl w:val="0"/>
          <w:numId w:val="1"/>
        </w:numPr>
        <w:tabs>
          <w:tab w:val="left" w:pos="271"/>
        </w:tabs>
        <w:spacing w:before="0" w:after="0" w:line="322" w:lineRule="exact"/>
        <w:ind w:left="270" w:right="0" w:hanging="150"/>
        <w:jc w:val="left"/>
        <w:rPr>
          <w:sz w:val="18"/>
        </w:rPr>
      </w:pPr>
      <w:r>
        <w:rPr>
          <w:spacing w:val="-3"/>
          <w:sz w:val="18"/>
        </w:rPr>
        <w:t>“巧妇难为无米之炊”说明了（）</w:t>
      </w:r>
    </w:p>
    <w:p>
      <w:pPr>
        <w:pStyle w:val="2"/>
        <w:spacing w:before="5" w:line="225" w:lineRule="auto"/>
        <w:ind w:left="120" w:right="6011"/>
      </w:pPr>
      <w:r>
        <w:t>[A]意识能动性作用的客观制约[B]人的意识的创造性</w:t>
      </w:r>
    </w:p>
    <w:p>
      <w:pPr>
        <w:pStyle w:val="7"/>
        <w:numPr>
          <w:ilvl w:val="0"/>
          <w:numId w:val="4"/>
        </w:numPr>
        <w:tabs>
          <w:tab w:val="left" w:pos="363"/>
        </w:tabs>
        <w:spacing w:before="0" w:after="0" w:line="308" w:lineRule="exact"/>
        <w:ind w:left="362" w:right="0" w:hanging="242"/>
        <w:jc w:val="left"/>
        <w:rPr>
          <w:sz w:val="18"/>
        </w:rPr>
      </w:pPr>
      <w:r>
        <w:rPr>
          <w:spacing w:val="-3"/>
          <w:sz w:val="18"/>
        </w:rPr>
        <w:t>人们主观能动性作用的发挥需要一定的物质条件</w:t>
      </w:r>
    </w:p>
    <w:p>
      <w:pPr>
        <w:pStyle w:val="7"/>
        <w:numPr>
          <w:ilvl w:val="0"/>
          <w:numId w:val="4"/>
        </w:numPr>
        <w:tabs>
          <w:tab w:val="left" w:pos="380"/>
        </w:tabs>
        <w:spacing w:before="0" w:after="0" w:line="322" w:lineRule="exact"/>
        <w:ind w:left="379" w:right="0" w:hanging="259"/>
        <w:jc w:val="left"/>
        <w:rPr>
          <w:sz w:val="18"/>
        </w:rPr>
      </w:pPr>
      <w:r>
        <w:rPr>
          <w:spacing w:val="-3"/>
          <w:sz w:val="18"/>
        </w:rPr>
        <w:t>人类活动的受动性</w:t>
      </w:r>
    </w:p>
    <w:p>
      <w:pPr>
        <w:pStyle w:val="2"/>
        <w:spacing w:before="11" w:line="240" w:lineRule="auto"/>
        <w:rPr>
          <w:sz w:val="16"/>
        </w:rPr>
      </w:pPr>
    </w:p>
    <w:p>
      <w:pPr>
        <w:pStyle w:val="7"/>
        <w:numPr>
          <w:ilvl w:val="0"/>
          <w:numId w:val="1"/>
        </w:numPr>
        <w:tabs>
          <w:tab w:val="left" w:pos="271"/>
        </w:tabs>
        <w:spacing w:before="0" w:after="0" w:line="225" w:lineRule="auto"/>
        <w:ind w:left="120" w:right="169" w:firstLine="0"/>
        <w:jc w:val="left"/>
        <w:rPr>
          <w:sz w:val="18"/>
        </w:rPr>
      </w:pPr>
      <w:r>
        <w:rPr>
          <w:spacing w:val="-3"/>
          <w:sz w:val="18"/>
        </w:rPr>
        <w:t>唐朝诗人张若虚《春江花月夜》中，“人生代代无穷已，江月年年只相似”两句诗蕴含着时间一维性的哲理，下列诗句中蕴含相同哲理的是（）</w:t>
      </w:r>
    </w:p>
    <w:p>
      <w:pPr>
        <w:pStyle w:val="7"/>
        <w:numPr>
          <w:ilvl w:val="0"/>
          <w:numId w:val="5"/>
        </w:numPr>
        <w:tabs>
          <w:tab w:val="left" w:pos="369"/>
        </w:tabs>
        <w:spacing w:before="0" w:after="0" w:line="308" w:lineRule="exact"/>
        <w:ind w:left="368" w:right="0" w:hanging="248"/>
        <w:jc w:val="left"/>
        <w:rPr>
          <w:sz w:val="18"/>
        </w:rPr>
      </w:pPr>
      <w:r>
        <w:rPr>
          <w:spacing w:val="-3"/>
          <w:sz w:val="18"/>
        </w:rPr>
        <w:t>溪云初起日沉阁，山雨欲来风满楼</w:t>
      </w:r>
    </w:p>
    <w:p>
      <w:pPr>
        <w:pStyle w:val="7"/>
        <w:numPr>
          <w:ilvl w:val="0"/>
          <w:numId w:val="5"/>
        </w:numPr>
        <w:tabs>
          <w:tab w:val="left" w:pos="356"/>
        </w:tabs>
        <w:spacing w:before="0" w:after="0" w:line="312" w:lineRule="exact"/>
        <w:ind w:left="355" w:right="0" w:hanging="235"/>
        <w:jc w:val="left"/>
        <w:rPr>
          <w:sz w:val="18"/>
        </w:rPr>
      </w:pPr>
      <w:r>
        <w:rPr>
          <w:spacing w:val="-3"/>
          <w:sz w:val="18"/>
        </w:rPr>
        <w:t>黑发不知勤学早，白首方悔读书迟</w:t>
      </w:r>
    </w:p>
    <w:p>
      <w:pPr>
        <w:pStyle w:val="7"/>
        <w:numPr>
          <w:ilvl w:val="0"/>
          <w:numId w:val="5"/>
        </w:numPr>
        <w:tabs>
          <w:tab w:val="left" w:pos="363"/>
        </w:tabs>
        <w:spacing w:before="5" w:after="0" w:line="225" w:lineRule="auto"/>
        <w:ind w:left="120" w:right="5460" w:firstLine="0"/>
        <w:jc w:val="left"/>
        <w:rPr>
          <w:sz w:val="18"/>
        </w:rPr>
      </w:pPr>
      <w:r>
        <w:rPr>
          <w:spacing w:val="-3"/>
          <w:sz w:val="18"/>
        </w:rPr>
        <w:t>闲云潭影日悠悠，物换星移几度秋</w:t>
      </w:r>
      <w:r>
        <w:rPr>
          <w:sz w:val="18"/>
        </w:rPr>
        <w:t>[D</w:t>
      </w:r>
      <w:r>
        <w:rPr>
          <w:spacing w:val="-3"/>
          <w:sz w:val="18"/>
        </w:rPr>
        <w:t>]花开堪折直须折，莫待无花空折枝</w:t>
      </w:r>
    </w:p>
    <w:p>
      <w:pPr>
        <w:pStyle w:val="2"/>
        <w:spacing w:before="3" w:line="240" w:lineRule="auto"/>
        <w:rPr>
          <w:sz w:val="16"/>
        </w:rPr>
      </w:pPr>
    </w:p>
    <w:p>
      <w:pPr>
        <w:pStyle w:val="7"/>
        <w:numPr>
          <w:ilvl w:val="0"/>
          <w:numId w:val="1"/>
        </w:numPr>
        <w:tabs>
          <w:tab w:val="left" w:pos="271"/>
        </w:tabs>
        <w:spacing w:before="0" w:after="0" w:line="322" w:lineRule="exact"/>
        <w:ind w:left="270" w:right="0" w:hanging="150"/>
        <w:jc w:val="left"/>
        <w:rPr>
          <w:sz w:val="18"/>
        </w:rPr>
      </w:pPr>
      <w:r>
        <w:rPr>
          <w:spacing w:val="-3"/>
          <w:sz w:val="18"/>
        </w:rPr>
        <w:t>以下哪些联系不是客观的，而是臆想的（）</w:t>
      </w:r>
    </w:p>
    <w:p>
      <w:pPr>
        <w:pStyle w:val="7"/>
        <w:numPr>
          <w:ilvl w:val="0"/>
          <w:numId w:val="6"/>
        </w:numPr>
        <w:tabs>
          <w:tab w:val="left" w:pos="369"/>
        </w:tabs>
        <w:spacing w:before="0" w:after="0" w:line="312" w:lineRule="exact"/>
        <w:ind w:left="368" w:right="0" w:hanging="248"/>
        <w:jc w:val="left"/>
        <w:rPr>
          <w:sz w:val="18"/>
        </w:rPr>
      </w:pPr>
      <w:r>
        <w:rPr>
          <w:spacing w:val="-3"/>
          <w:sz w:val="18"/>
        </w:rPr>
        <w:t>射手座的人今天运气比较差</w:t>
      </w:r>
    </w:p>
    <w:p>
      <w:pPr>
        <w:pStyle w:val="7"/>
        <w:numPr>
          <w:ilvl w:val="0"/>
          <w:numId w:val="6"/>
        </w:numPr>
        <w:tabs>
          <w:tab w:val="left" w:pos="356"/>
        </w:tabs>
        <w:spacing w:before="0" w:after="0" w:line="312" w:lineRule="exact"/>
        <w:ind w:left="355" w:right="0" w:hanging="235"/>
        <w:jc w:val="left"/>
        <w:rPr>
          <w:sz w:val="18"/>
        </w:rPr>
      </w:pPr>
      <w:r>
        <w:rPr>
          <w:spacing w:val="-3"/>
          <w:sz w:val="18"/>
        </w:rPr>
        <w:t>夜观天象，帝星飘摇，凶</w:t>
      </w:r>
    </w:p>
    <w:p>
      <w:pPr>
        <w:pStyle w:val="7"/>
        <w:numPr>
          <w:ilvl w:val="0"/>
          <w:numId w:val="6"/>
        </w:numPr>
        <w:tabs>
          <w:tab w:val="left" w:pos="363"/>
        </w:tabs>
        <w:spacing w:before="0" w:after="0" w:line="312" w:lineRule="exact"/>
        <w:ind w:left="362" w:right="0" w:hanging="242"/>
        <w:jc w:val="left"/>
        <w:rPr>
          <w:sz w:val="18"/>
        </w:rPr>
      </w:pPr>
      <w:r>
        <w:rPr>
          <w:spacing w:val="-3"/>
          <w:sz w:val="18"/>
        </w:rPr>
        <w:t>夜来风雨声，花落知多少</w:t>
      </w:r>
    </w:p>
    <w:p>
      <w:pPr>
        <w:pStyle w:val="7"/>
        <w:numPr>
          <w:ilvl w:val="0"/>
          <w:numId w:val="6"/>
        </w:numPr>
        <w:tabs>
          <w:tab w:val="left" w:pos="380"/>
        </w:tabs>
        <w:spacing w:before="0" w:after="0" w:line="322" w:lineRule="exact"/>
        <w:ind w:left="379" w:right="0" w:hanging="259"/>
        <w:jc w:val="left"/>
        <w:rPr>
          <w:sz w:val="18"/>
        </w:rPr>
      </w:pPr>
      <w:r>
        <w:rPr>
          <w:spacing w:val="-3"/>
          <w:sz w:val="18"/>
        </w:rPr>
        <w:t>命犯天煞，注定孤独终老</w:t>
      </w:r>
    </w:p>
    <w:p>
      <w:pPr>
        <w:pStyle w:val="2"/>
        <w:spacing w:before="11" w:line="240" w:lineRule="auto"/>
        <w:rPr>
          <w:sz w:val="16"/>
        </w:rPr>
      </w:pPr>
    </w:p>
    <w:p>
      <w:pPr>
        <w:pStyle w:val="7"/>
        <w:numPr>
          <w:ilvl w:val="0"/>
          <w:numId w:val="1"/>
        </w:numPr>
        <w:tabs>
          <w:tab w:val="left" w:pos="271"/>
        </w:tabs>
        <w:spacing w:before="0" w:after="0" w:line="225" w:lineRule="auto"/>
        <w:ind w:left="120" w:right="5749" w:firstLine="0"/>
        <w:jc w:val="left"/>
        <w:rPr>
          <w:sz w:val="18"/>
        </w:rPr>
      </w:pPr>
      <w:r>
        <w:rPr>
          <w:spacing w:val="-3"/>
          <w:sz w:val="18"/>
        </w:rPr>
        <w:t xml:space="preserve">辩证法的三条基本规律包括（） </w:t>
      </w:r>
      <w:r>
        <w:rPr>
          <w:sz w:val="18"/>
        </w:rPr>
        <w:t>[A</w:t>
      </w:r>
      <w:r>
        <w:rPr>
          <w:spacing w:val="-3"/>
          <w:sz w:val="18"/>
        </w:rPr>
        <w:t>]价值规律</w:t>
      </w:r>
    </w:p>
    <w:p>
      <w:pPr>
        <w:pStyle w:val="7"/>
        <w:numPr>
          <w:ilvl w:val="0"/>
          <w:numId w:val="7"/>
        </w:numPr>
        <w:tabs>
          <w:tab w:val="left" w:pos="356"/>
        </w:tabs>
        <w:spacing w:before="0" w:after="0" w:line="308" w:lineRule="exact"/>
        <w:ind w:left="355" w:right="0" w:hanging="235"/>
        <w:jc w:val="left"/>
        <w:rPr>
          <w:sz w:val="18"/>
        </w:rPr>
      </w:pPr>
      <w:r>
        <w:rPr>
          <w:spacing w:val="-3"/>
          <w:sz w:val="18"/>
        </w:rPr>
        <w:t>否定之否定规律</w:t>
      </w:r>
    </w:p>
    <w:p>
      <w:pPr>
        <w:pStyle w:val="7"/>
        <w:numPr>
          <w:ilvl w:val="0"/>
          <w:numId w:val="7"/>
        </w:numPr>
        <w:tabs>
          <w:tab w:val="left" w:pos="363"/>
        </w:tabs>
        <w:spacing w:before="0" w:after="0" w:line="312" w:lineRule="exact"/>
        <w:ind w:left="362" w:right="0" w:hanging="242"/>
        <w:jc w:val="left"/>
        <w:rPr>
          <w:sz w:val="18"/>
        </w:rPr>
      </w:pPr>
      <w:r>
        <w:rPr>
          <w:spacing w:val="-3"/>
          <w:sz w:val="18"/>
        </w:rPr>
        <w:t>量变质变规律</w:t>
      </w:r>
    </w:p>
    <w:p>
      <w:pPr>
        <w:pStyle w:val="7"/>
        <w:numPr>
          <w:ilvl w:val="0"/>
          <w:numId w:val="7"/>
        </w:numPr>
        <w:tabs>
          <w:tab w:val="left" w:pos="380"/>
        </w:tabs>
        <w:spacing w:before="0" w:after="0" w:line="322" w:lineRule="exact"/>
        <w:ind w:left="379" w:right="0" w:hanging="259"/>
        <w:jc w:val="left"/>
        <w:rPr>
          <w:sz w:val="18"/>
        </w:rPr>
      </w:pPr>
      <w:r>
        <w:rPr>
          <w:spacing w:val="-3"/>
          <w:sz w:val="18"/>
        </w:rPr>
        <w:t>对立统一规律</w:t>
      </w:r>
    </w:p>
    <w:p>
      <w:pPr>
        <w:pStyle w:val="2"/>
        <w:spacing w:before="16" w:line="240" w:lineRule="auto"/>
        <w:rPr>
          <w:sz w:val="15"/>
        </w:rPr>
      </w:pPr>
    </w:p>
    <w:p>
      <w:pPr>
        <w:pStyle w:val="7"/>
        <w:numPr>
          <w:ilvl w:val="0"/>
          <w:numId w:val="1"/>
        </w:numPr>
        <w:tabs>
          <w:tab w:val="left" w:pos="271"/>
        </w:tabs>
        <w:spacing w:before="0" w:after="0" w:line="322" w:lineRule="exact"/>
        <w:ind w:left="270" w:right="0" w:hanging="150"/>
        <w:jc w:val="left"/>
        <w:rPr>
          <w:sz w:val="18"/>
        </w:rPr>
      </w:pPr>
      <w:r>
        <w:rPr>
          <w:spacing w:val="-3"/>
          <w:sz w:val="18"/>
        </w:rPr>
        <w:t>超过一定度过后，量变就会导致质变，以下哪项可以说明这个原理（）</w:t>
      </w:r>
    </w:p>
    <w:p>
      <w:pPr>
        <w:pStyle w:val="7"/>
        <w:numPr>
          <w:ilvl w:val="0"/>
          <w:numId w:val="8"/>
        </w:numPr>
        <w:tabs>
          <w:tab w:val="left" w:pos="369"/>
        </w:tabs>
        <w:spacing w:before="0" w:after="0" w:line="312" w:lineRule="exact"/>
        <w:ind w:left="368" w:right="0" w:hanging="248"/>
        <w:jc w:val="left"/>
        <w:rPr>
          <w:sz w:val="18"/>
        </w:rPr>
      </w:pPr>
      <w:r>
        <w:rPr>
          <w:spacing w:val="-3"/>
          <w:sz w:val="18"/>
        </w:rPr>
        <w:t>压死骆驼的最后一根稻草</w:t>
      </w:r>
    </w:p>
    <w:p>
      <w:pPr>
        <w:pStyle w:val="7"/>
        <w:numPr>
          <w:ilvl w:val="0"/>
          <w:numId w:val="8"/>
        </w:numPr>
        <w:tabs>
          <w:tab w:val="left" w:pos="356"/>
        </w:tabs>
        <w:spacing w:before="0" w:after="0" w:line="312" w:lineRule="exact"/>
        <w:ind w:left="355" w:right="0" w:hanging="235"/>
        <w:jc w:val="left"/>
        <w:rPr>
          <w:sz w:val="18"/>
        </w:rPr>
      </w:pPr>
      <w:r>
        <w:rPr>
          <w:spacing w:val="-3"/>
          <w:sz w:val="18"/>
        </w:rPr>
        <w:t>积羽沉舟</w:t>
      </w:r>
    </w:p>
    <w:p>
      <w:pPr>
        <w:pStyle w:val="7"/>
        <w:numPr>
          <w:ilvl w:val="0"/>
          <w:numId w:val="8"/>
        </w:numPr>
        <w:tabs>
          <w:tab w:val="left" w:pos="363"/>
        </w:tabs>
        <w:spacing w:before="0" w:after="0" w:line="322" w:lineRule="exact"/>
        <w:ind w:left="362" w:right="0" w:hanging="242"/>
        <w:jc w:val="left"/>
        <w:rPr>
          <w:sz w:val="18"/>
        </w:rPr>
      </w:pPr>
      <w:r>
        <w:rPr>
          <w:spacing w:val="-3"/>
          <w:sz w:val="18"/>
        </w:rPr>
        <w:t>五十步笑百步</w:t>
      </w:r>
    </w:p>
    <w:p>
      <w:pPr>
        <w:spacing w:after="0" w:line="322" w:lineRule="exact"/>
        <w:jc w:val="left"/>
        <w:rPr>
          <w:sz w:val="18"/>
        </w:rPr>
        <w:sectPr>
          <w:type w:val="continuous"/>
          <w:pgSz w:w="11900" w:h="16840"/>
          <w:pgMar w:top="1600" w:right="1680" w:bottom="280" w:left="1680" w:header="720" w:footer="720" w:gutter="0"/>
          <w:cols w:space="720" w:num="1"/>
        </w:sectPr>
      </w:pPr>
    </w:p>
    <w:p>
      <w:pPr>
        <w:pStyle w:val="7"/>
        <w:numPr>
          <w:ilvl w:val="0"/>
          <w:numId w:val="8"/>
        </w:numPr>
        <w:tabs>
          <w:tab w:val="left" w:pos="380"/>
        </w:tabs>
        <w:spacing w:before="33" w:after="0" w:line="240" w:lineRule="auto"/>
        <w:ind w:left="379" w:right="0" w:hanging="259"/>
        <w:jc w:val="left"/>
        <w:rPr>
          <w:sz w:val="18"/>
        </w:rPr>
      </w:pPr>
      <w:r>
        <w:rPr>
          <w:spacing w:val="-3"/>
          <w:sz w:val="18"/>
        </w:rPr>
        <w:t>九仞之山，功亏一篑</w:t>
      </w:r>
    </w:p>
    <w:p>
      <w:pPr>
        <w:pStyle w:val="2"/>
        <w:spacing w:before="11" w:line="240" w:lineRule="auto"/>
        <w:rPr>
          <w:sz w:val="16"/>
        </w:rPr>
      </w:pPr>
    </w:p>
    <w:p>
      <w:pPr>
        <w:pStyle w:val="7"/>
        <w:numPr>
          <w:ilvl w:val="0"/>
          <w:numId w:val="1"/>
        </w:numPr>
        <w:tabs>
          <w:tab w:val="left" w:pos="271"/>
        </w:tabs>
        <w:spacing w:before="0" w:after="0" w:line="225" w:lineRule="auto"/>
        <w:ind w:left="120" w:right="3769" w:firstLine="0"/>
        <w:jc w:val="left"/>
        <w:rPr>
          <w:sz w:val="18"/>
        </w:rPr>
      </w:pPr>
      <w:r>
        <w:rPr>
          <w:spacing w:val="-3"/>
          <w:sz w:val="18"/>
        </w:rPr>
        <w:t xml:space="preserve">从唯物辩证法的角度，以下不是否定之否定的过程是（） </w:t>
      </w:r>
      <w:r>
        <w:rPr>
          <w:sz w:val="18"/>
        </w:rPr>
        <w:t>[A</w:t>
      </w:r>
      <w:r>
        <w:rPr>
          <w:spacing w:val="-3"/>
          <w:sz w:val="18"/>
        </w:rPr>
        <w:t>]事物经过两次否定达到自我发展、自我完善的过程      [B]甲变乙，乙变丙，丙变丁…的无穷发展</w:t>
      </w:r>
    </w:p>
    <w:p>
      <w:pPr>
        <w:pStyle w:val="2"/>
        <w:spacing w:line="225" w:lineRule="auto"/>
        <w:ind w:left="120" w:right="4577"/>
      </w:pPr>
      <w:r>
        <w:t>[C]事物经过两次否定重新回到原来出发点的运动[D]事物在原有基础上的周而复始的循环</w:t>
      </w:r>
    </w:p>
    <w:p>
      <w:pPr>
        <w:pStyle w:val="2"/>
        <w:spacing w:before="18" w:line="240" w:lineRule="auto"/>
        <w:rPr>
          <w:sz w:val="16"/>
        </w:rPr>
      </w:pPr>
    </w:p>
    <w:p>
      <w:pPr>
        <w:pStyle w:val="7"/>
        <w:numPr>
          <w:ilvl w:val="0"/>
          <w:numId w:val="1"/>
        </w:numPr>
        <w:tabs>
          <w:tab w:val="left" w:pos="271"/>
        </w:tabs>
        <w:spacing w:before="0" w:after="0" w:line="225" w:lineRule="auto"/>
        <w:ind w:left="120" w:right="135" w:firstLine="0"/>
        <w:jc w:val="both"/>
        <w:rPr>
          <w:sz w:val="18"/>
        </w:rPr>
      </w:pPr>
      <w:r>
        <w:rPr>
          <w:spacing w:val="-3"/>
          <w:sz w:val="18"/>
        </w:rPr>
        <w:t>某地乡村公路旁有很多柿子园。金秋时节农民采摘柿子时，最后总要在树上留一些熟透的柿子。果农们说，这是留给喜鹊的食物。每到冬天，喜鹊都在果树上筑巢过冬，到了春天也不飞走，整天忙着捕捉果树上的虫子，从而保证了来年柿子的丰收。从这个事例中我们受到的启示是（）</w:t>
      </w:r>
    </w:p>
    <w:p>
      <w:pPr>
        <w:pStyle w:val="7"/>
        <w:numPr>
          <w:ilvl w:val="0"/>
          <w:numId w:val="9"/>
        </w:numPr>
        <w:tabs>
          <w:tab w:val="left" w:pos="369"/>
        </w:tabs>
        <w:spacing w:before="0" w:after="0" w:line="308" w:lineRule="exact"/>
        <w:ind w:left="368" w:right="0" w:hanging="248"/>
        <w:jc w:val="left"/>
        <w:rPr>
          <w:sz w:val="18"/>
        </w:rPr>
      </w:pPr>
      <w:r>
        <w:rPr>
          <w:spacing w:val="-3"/>
          <w:sz w:val="18"/>
        </w:rPr>
        <w:t>人与自然的关系是相互利用的关系</w:t>
      </w:r>
    </w:p>
    <w:p>
      <w:pPr>
        <w:pStyle w:val="7"/>
        <w:numPr>
          <w:ilvl w:val="0"/>
          <w:numId w:val="9"/>
        </w:numPr>
        <w:tabs>
          <w:tab w:val="left" w:pos="356"/>
        </w:tabs>
        <w:spacing w:before="0" w:after="0" w:line="312" w:lineRule="exact"/>
        <w:ind w:left="355" w:right="0" w:hanging="235"/>
        <w:jc w:val="left"/>
        <w:rPr>
          <w:sz w:val="18"/>
        </w:rPr>
      </w:pPr>
      <w:r>
        <w:rPr>
          <w:spacing w:val="-3"/>
          <w:sz w:val="18"/>
        </w:rPr>
        <w:t>保持生态系统的平衡是人类生存发展的必要条件</w:t>
      </w:r>
    </w:p>
    <w:p>
      <w:pPr>
        <w:pStyle w:val="7"/>
        <w:numPr>
          <w:ilvl w:val="0"/>
          <w:numId w:val="9"/>
        </w:numPr>
        <w:tabs>
          <w:tab w:val="left" w:pos="363"/>
        </w:tabs>
        <w:spacing w:before="0" w:after="0" w:line="312" w:lineRule="exact"/>
        <w:ind w:left="362" w:right="0" w:hanging="242"/>
        <w:jc w:val="left"/>
        <w:rPr>
          <w:sz w:val="18"/>
        </w:rPr>
      </w:pPr>
      <w:r>
        <w:rPr>
          <w:spacing w:val="-3"/>
          <w:sz w:val="18"/>
        </w:rPr>
        <w:t>事物之间有其固有的客观联系</w:t>
      </w:r>
    </w:p>
    <w:p>
      <w:pPr>
        <w:pStyle w:val="7"/>
        <w:numPr>
          <w:ilvl w:val="0"/>
          <w:numId w:val="9"/>
        </w:numPr>
        <w:tabs>
          <w:tab w:val="left" w:pos="380"/>
        </w:tabs>
        <w:spacing w:before="0" w:after="0" w:line="322" w:lineRule="exact"/>
        <w:ind w:left="379" w:right="0" w:hanging="259"/>
        <w:jc w:val="left"/>
        <w:rPr>
          <w:sz w:val="18"/>
        </w:rPr>
      </w:pPr>
      <w:r>
        <w:rPr>
          <w:spacing w:val="-3"/>
          <w:sz w:val="18"/>
        </w:rPr>
        <w:t>人们可以发现并利用规律来实现自己的目的</w:t>
      </w:r>
    </w:p>
    <w:p>
      <w:pPr>
        <w:pStyle w:val="2"/>
        <w:spacing w:before="15" w:line="240" w:lineRule="auto"/>
        <w:rPr>
          <w:sz w:val="15"/>
        </w:rPr>
      </w:pPr>
    </w:p>
    <w:p>
      <w:pPr>
        <w:pStyle w:val="7"/>
        <w:numPr>
          <w:ilvl w:val="0"/>
          <w:numId w:val="1"/>
        </w:numPr>
        <w:tabs>
          <w:tab w:val="left" w:pos="377"/>
        </w:tabs>
        <w:spacing w:before="0" w:after="0" w:line="322" w:lineRule="exact"/>
        <w:ind w:left="376" w:right="0" w:hanging="256"/>
        <w:jc w:val="left"/>
        <w:rPr>
          <w:sz w:val="18"/>
        </w:rPr>
      </w:pPr>
      <w:r>
        <w:rPr>
          <w:spacing w:val="-3"/>
          <w:sz w:val="18"/>
        </w:rPr>
        <w:t>以下关于价值原则和真理原则的描述正确的是（）</w:t>
      </w:r>
    </w:p>
    <w:p>
      <w:pPr>
        <w:pStyle w:val="7"/>
        <w:numPr>
          <w:ilvl w:val="0"/>
          <w:numId w:val="10"/>
        </w:numPr>
        <w:tabs>
          <w:tab w:val="left" w:pos="369"/>
        </w:tabs>
        <w:spacing w:before="0" w:after="0" w:line="312" w:lineRule="exact"/>
        <w:ind w:left="368" w:right="0" w:hanging="248"/>
        <w:jc w:val="left"/>
        <w:rPr>
          <w:sz w:val="18"/>
        </w:rPr>
      </w:pPr>
      <w:r>
        <w:rPr>
          <w:spacing w:val="-3"/>
          <w:sz w:val="18"/>
        </w:rPr>
        <w:t>价值范畴具有客观性和主体性</w:t>
      </w:r>
    </w:p>
    <w:p>
      <w:pPr>
        <w:pStyle w:val="7"/>
        <w:numPr>
          <w:ilvl w:val="0"/>
          <w:numId w:val="10"/>
        </w:numPr>
        <w:tabs>
          <w:tab w:val="left" w:pos="356"/>
        </w:tabs>
        <w:spacing w:before="0" w:after="0" w:line="312" w:lineRule="exact"/>
        <w:ind w:left="355" w:right="0" w:hanging="235"/>
        <w:jc w:val="left"/>
        <w:rPr>
          <w:sz w:val="18"/>
        </w:rPr>
      </w:pPr>
      <w:r>
        <w:rPr>
          <w:spacing w:val="-3"/>
          <w:sz w:val="18"/>
        </w:rPr>
        <w:t>价值原则和真理原则侧重和指向不同</w:t>
      </w:r>
    </w:p>
    <w:p>
      <w:pPr>
        <w:pStyle w:val="7"/>
        <w:numPr>
          <w:ilvl w:val="0"/>
          <w:numId w:val="10"/>
        </w:numPr>
        <w:tabs>
          <w:tab w:val="left" w:pos="363"/>
        </w:tabs>
        <w:spacing w:before="0" w:after="0" w:line="312" w:lineRule="exact"/>
        <w:ind w:left="362" w:right="0" w:hanging="242"/>
        <w:jc w:val="left"/>
        <w:rPr>
          <w:sz w:val="18"/>
        </w:rPr>
      </w:pPr>
      <w:r>
        <w:rPr>
          <w:spacing w:val="-3"/>
          <w:sz w:val="18"/>
        </w:rPr>
        <w:t>价值原则和真理原则作用不同</w:t>
      </w:r>
    </w:p>
    <w:p>
      <w:pPr>
        <w:pStyle w:val="7"/>
        <w:numPr>
          <w:ilvl w:val="0"/>
          <w:numId w:val="10"/>
        </w:numPr>
        <w:tabs>
          <w:tab w:val="left" w:pos="380"/>
        </w:tabs>
        <w:spacing w:before="0" w:after="0" w:line="322" w:lineRule="exact"/>
        <w:ind w:left="379" w:right="0" w:hanging="259"/>
        <w:jc w:val="left"/>
        <w:rPr>
          <w:sz w:val="18"/>
        </w:rPr>
      </w:pPr>
      <w:r>
        <w:rPr>
          <w:spacing w:val="-3"/>
          <w:sz w:val="18"/>
        </w:rPr>
        <w:t>价值原则和真理原则总是冲突的</w:t>
      </w:r>
    </w:p>
    <w:p>
      <w:pPr>
        <w:pStyle w:val="2"/>
        <w:spacing w:before="16" w:line="240" w:lineRule="auto"/>
        <w:rPr>
          <w:sz w:val="15"/>
        </w:rPr>
      </w:pPr>
    </w:p>
    <w:p>
      <w:pPr>
        <w:pStyle w:val="7"/>
        <w:numPr>
          <w:ilvl w:val="0"/>
          <w:numId w:val="1"/>
        </w:numPr>
        <w:tabs>
          <w:tab w:val="left" w:pos="377"/>
        </w:tabs>
        <w:spacing w:before="0" w:after="0" w:line="322" w:lineRule="exact"/>
        <w:ind w:left="376" w:right="0" w:hanging="256"/>
        <w:jc w:val="left"/>
        <w:rPr>
          <w:sz w:val="18"/>
        </w:rPr>
      </w:pPr>
      <w:r>
        <w:rPr>
          <w:spacing w:val="-3"/>
          <w:sz w:val="18"/>
        </w:rPr>
        <w:t>以下对真理描述正确的是（）</w:t>
      </w:r>
    </w:p>
    <w:p>
      <w:pPr>
        <w:pStyle w:val="7"/>
        <w:numPr>
          <w:ilvl w:val="0"/>
          <w:numId w:val="11"/>
        </w:numPr>
        <w:tabs>
          <w:tab w:val="left" w:pos="369"/>
        </w:tabs>
        <w:spacing w:before="0" w:after="0" w:line="312" w:lineRule="exact"/>
        <w:ind w:left="368" w:right="0" w:hanging="248"/>
        <w:jc w:val="left"/>
        <w:rPr>
          <w:sz w:val="18"/>
        </w:rPr>
      </w:pPr>
      <w:r>
        <w:rPr>
          <w:spacing w:val="-3"/>
          <w:sz w:val="18"/>
        </w:rPr>
        <w:t>任何真理都是客观的</w:t>
      </w:r>
    </w:p>
    <w:p>
      <w:pPr>
        <w:pStyle w:val="7"/>
        <w:numPr>
          <w:ilvl w:val="0"/>
          <w:numId w:val="11"/>
        </w:numPr>
        <w:tabs>
          <w:tab w:val="left" w:pos="356"/>
        </w:tabs>
        <w:spacing w:before="0" w:after="0" w:line="312" w:lineRule="exact"/>
        <w:ind w:left="355" w:right="0" w:hanging="235"/>
        <w:jc w:val="left"/>
        <w:rPr>
          <w:sz w:val="18"/>
        </w:rPr>
      </w:pPr>
      <w:r>
        <w:rPr>
          <w:spacing w:val="-3"/>
          <w:sz w:val="18"/>
        </w:rPr>
        <w:t>实践是检验真理的标准</w:t>
      </w:r>
    </w:p>
    <w:p>
      <w:pPr>
        <w:pStyle w:val="7"/>
        <w:numPr>
          <w:ilvl w:val="0"/>
          <w:numId w:val="11"/>
        </w:numPr>
        <w:tabs>
          <w:tab w:val="left" w:pos="363"/>
        </w:tabs>
        <w:spacing w:before="0" w:after="0" w:line="312" w:lineRule="exact"/>
        <w:ind w:left="362" w:right="0" w:hanging="242"/>
        <w:jc w:val="left"/>
        <w:rPr>
          <w:sz w:val="18"/>
        </w:rPr>
      </w:pPr>
      <w:r>
        <w:rPr>
          <w:spacing w:val="-3"/>
          <w:sz w:val="18"/>
        </w:rPr>
        <w:t>真理遵从于理念的发展</w:t>
      </w:r>
    </w:p>
    <w:p>
      <w:pPr>
        <w:pStyle w:val="7"/>
        <w:numPr>
          <w:ilvl w:val="0"/>
          <w:numId w:val="11"/>
        </w:numPr>
        <w:tabs>
          <w:tab w:val="left" w:pos="380"/>
        </w:tabs>
        <w:spacing w:before="0" w:after="0" w:line="322" w:lineRule="exact"/>
        <w:ind w:left="379" w:right="0" w:hanging="259"/>
        <w:jc w:val="left"/>
        <w:rPr>
          <w:sz w:val="18"/>
        </w:rPr>
      </w:pPr>
      <w:r>
        <w:rPr>
          <w:spacing w:val="-3"/>
          <w:sz w:val="18"/>
        </w:rPr>
        <w:t>真理原则和价值原则在一定情况下是统一的</w:t>
      </w:r>
    </w:p>
    <w:p>
      <w:pPr>
        <w:pStyle w:val="2"/>
        <w:spacing w:before="16" w:line="240" w:lineRule="auto"/>
        <w:rPr>
          <w:sz w:val="15"/>
        </w:rPr>
      </w:pPr>
    </w:p>
    <w:p>
      <w:pPr>
        <w:pStyle w:val="7"/>
        <w:numPr>
          <w:ilvl w:val="0"/>
          <w:numId w:val="1"/>
        </w:numPr>
        <w:tabs>
          <w:tab w:val="left" w:pos="377"/>
        </w:tabs>
        <w:spacing w:before="0" w:after="0" w:line="322" w:lineRule="exact"/>
        <w:ind w:left="376" w:right="0" w:hanging="256"/>
        <w:jc w:val="left"/>
        <w:rPr>
          <w:sz w:val="18"/>
        </w:rPr>
      </w:pPr>
      <w:r>
        <w:rPr>
          <w:spacing w:val="-3"/>
          <w:sz w:val="18"/>
        </w:rPr>
        <w:t>以下关于社会意识具有相对独立性的说法错误的是（）</w:t>
      </w:r>
    </w:p>
    <w:p>
      <w:pPr>
        <w:pStyle w:val="7"/>
        <w:numPr>
          <w:ilvl w:val="0"/>
          <w:numId w:val="12"/>
        </w:numPr>
        <w:tabs>
          <w:tab w:val="left" w:pos="369"/>
        </w:tabs>
        <w:spacing w:before="0" w:after="0" w:line="312" w:lineRule="exact"/>
        <w:ind w:left="368" w:right="0" w:hanging="248"/>
        <w:jc w:val="left"/>
        <w:rPr>
          <w:sz w:val="18"/>
        </w:rPr>
      </w:pPr>
      <w:r>
        <w:rPr>
          <w:spacing w:val="-3"/>
          <w:sz w:val="18"/>
        </w:rPr>
        <w:t>社会存在决定社会意识，所以社会意识必然落后于社会存在</w:t>
      </w:r>
    </w:p>
    <w:p>
      <w:pPr>
        <w:pStyle w:val="7"/>
        <w:numPr>
          <w:ilvl w:val="0"/>
          <w:numId w:val="12"/>
        </w:numPr>
        <w:tabs>
          <w:tab w:val="left" w:pos="356"/>
        </w:tabs>
        <w:spacing w:before="0" w:after="0" w:line="312" w:lineRule="exact"/>
        <w:ind w:left="355" w:right="0" w:hanging="235"/>
        <w:jc w:val="left"/>
        <w:rPr>
          <w:sz w:val="18"/>
        </w:rPr>
      </w:pPr>
      <w:r>
        <w:rPr>
          <w:spacing w:val="-3"/>
          <w:sz w:val="18"/>
        </w:rPr>
        <w:t>社会意识与社会存在的发展完全同步</w:t>
      </w:r>
    </w:p>
    <w:p>
      <w:pPr>
        <w:pStyle w:val="7"/>
        <w:numPr>
          <w:ilvl w:val="0"/>
          <w:numId w:val="12"/>
        </w:numPr>
        <w:tabs>
          <w:tab w:val="left" w:pos="363"/>
        </w:tabs>
        <w:spacing w:before="0" w:after="0" w:line="312" w:lineRule="exact"/>
        <w:ind w:left="362" w:right="0" w:hanging="242"/>
        <w:jc w:val="left"/>
        <w:rPr>
          <w:sz w:val="18"/>
        </w:rPr>
      </w:pPr>
      <w:r>
        <w:rPr>
          <w:spacing w:val="-3"/>
          <w:sz w:val="18"/>
        </w:rPr>
        <w:t>经济水平差的国家其社会意识形态就必然落后</w:t>
      </w:r>
    </w:p>
    <w:p>
      <w:pPr>
        <w:pStyle w:val="7"/>
        <w:numPr>
          <w:ilvl w:val="0"/>
          <w:numId w:val="12"/>
        </w:numPr>
        <w:tabs>
          <w:tab w:val="left" w:pos="380"/>
        </w:tabs>
        <w:spacing w:before="0" w:after="0" w:line="322" w:lineRule="exact"/>
        <w:ind w:left="379" w:right="0" w:hanging="259"/>
        <w:jc w:val="left"/>
        <w:rPr>
          <w:sz w:val="18"/>
        </w:rPr>
      </w:pPr>
      <w:r>
        <w:rPr>
          <w:spacing w:val="-3"/>
          <w:sz w:val="18"/>
        </w:rPr>
        <w:t>社会意识可能先进也可能落后于社会存在</w:t>
      </w:r>
    </w:p>
    <w:p>
      <w:pPr>
        <w:pStyle w:val="2"/>
        <w:spacing w:before="15" w:line="240" w:lineRule="auto"/>
        <w:rPr>
          <w:sz w:val="15"/>
        </w:rPr>
      </w:pPr>
    </w:p>
    <w:p>
      <w:pPr>
        <w:pStyle w:val="7"/>
        <w:numPr>
          <w:ilvl w:val="0"/>
          <w:numId w:val="1"/>
        </w:numPr>
        <w:tabs>
          <w:tab w:val="left" w:pos="377"/>
        </w:tabs>
        <w:spacing w:before="1" w:after="0" w:line="322" w:lineRule="exact"/>
        <w:ind w:left="376" w:right="0" w:hanging="256"/>
        <w:jc w:val="left"/>
        <w:rPr>
          <w:sz w:val="18"/>
        </w:rPr>
      </w:pPr>
      <w:r>
        <w:rPr>
          <w:spacing w:val="-3"/>
          <w:sz w:val="18"/>
        </w:rPr>
        <w:t>推动人类社会发展的动力有（）</w:t>
      </w:r>
    </w:p>
    <w:p>
      <w:pPr>
        <w:pStyle w:val="7"/>
        <w:numPr>
          <w:ilvl w:val="0"/>
          <w:numId w:val="13"/>
        </w:numPr>
        <w:tabs>
          <w:tab w:val="left" w:pos="369"/>
        </w:tabs>
        <w:spacing w:before="0" w:after="0" w:line="312" w:lineRule="exact"/>
        <w:ind w:left="368" w:right="0" w:hanging="248"/>
        <w:jc w:val="left"/>
        <w:rPr>
          <w:sz w:val="18"/>
        </w:rPr>
      </w:pPr>
      <w:r>
        <w:rPr>
          <w:spacing w:val="-3"/>
          <w:sz w:val="18"/>
        </w:rPr>
        <w:t>社会基本矛盾是人类社会发展的根本动力或基本动力</w:t>
      </w:r>
    </w:p>
    <w:p>
      <w:pPr>
        <w:pStyle w:val="7"/>
        <w:numPr>
          <w:ilvl w:val="0"/>
          <w:numId w:val="13"/>
        </w:numPr>
        <w:tabs>
          <w:tab w:val="left" w:pos="356"/>
        </w:tabs>
        <w:spacing w:before="4" w:after="0" w:line="225" w:lineRule="auto"/>
        <w:ind w:left="120" w:right="5295" w:firstLine="0"/>
        <w:jc w:val="left"/>
        <w:rPr>
          <w:sz w:val="18"/>
        </w:rPr>
      </w:pPr>
      <w:r>
        <w:rPr>
          <w:spacing w:val="-3"/>
          <w:sz w:val="18"/>
        </w:rPr>
        <w:t>生产力是人类社会发展的最终动力[C]阶级斗争是阶级社会发展的直接动力</w:t>
      </w:r>
    </w:p>
    <w:p>
      <w:pPr>
        <w:pStyle w:val="7"/>
        <w:numPr>
          <w:ilvl w:val="0"/>
          <w:numId w:val="14"/>
        </w:numPr>
        <w:tabs>
          <w:tab w:val="left" w:pos="380"/>
        </w:tabs>
        <w:spacing w:before="0" w:after="0" w:line="308" w:lineRule="exact"/>
        <w:ind w:left="379" w:right="0" w:hanging="259"/>
        <w:jc w:val="left"/>
        <w:rPr>
          <w:sz w:val="18"/>
        </w:rPr>
      </w:pPr>
      <w:r>
        <w:rPr>
          <w:spacing w:val="-3"/>
          <w:sz w:val="18"/>
        </w:rPr>
        <w:t>生产方式是人类社会发展的决定力量</w:t>
      </w:r>
    </w:p>
    <w:p>
      <w:pPr>
        <w:pStyle w:val="7"/>
        <w:numPr>
          <w:ilvl w:val="0"/>
          <w:numId w:val="14"/>
        </w:numPr>
        <w:tabs>
          <w:tab w:val="left" w:pos="341"/>
        </w:tabs>
        <w:spacing w:before="0" w:after="0" w:line="322" w:lineRule="exact"/>
        <w:ind w:left="341" w:right="0" w:hanging="221"/>
        <w:jc w:val="left"/>
        <w:rPr>
          <w:sz w:val="18"/>
        </w:rPr>
      </w:pPr>
      <w:r>
        <w:rPr>
          <w:spacing w:val="-3"/>
          <w:sz w:val="18"/>
        </w:rPr>
        <w:t>统治阶级是人类社会发展的主要动力</w:t>
      </w:r>
    </w:p>
    <w:p>
      <w:pPr>
        <w:pStyle w:val="2"/>
        <w:spacing w:before="16" w:line="240" w:lineRule="auto"/>
        <w:rPr>
          <w:sz w:val="15"/>
        </w:rPr>
      </w:pPr>
    </w:p>
    <w:p>
      <w:pPr>
        <w:pStyle w:val="7"/>
        <w:numPr>
          <w:ilvl w:val="0"/>
          <w:numId w:val="1"/>
        </w:numPr>
        <w:tabs>
          <w:tab w:val="left" w:pos="377"/>
        </w:tabs>
        <w:spacing w:before="0" w:after="0" w:line="322" w:lineRule="exact"/>
        <w:ind w:left="376" w:right="0" w:hanging="256"/>
        <w:jc w:val="left"/>
        <w:rPr>
          <w:sz w:val="18"/>
        </w:rPr>
      </w:pPr>
      <w:r>
        <w:rPr>
          <w:spacing w:val="-3"/>
          <w:sz w:val="18"/>
        </w:rPr>
        <w:t>社会发展的一般规律有（）</w:t>
      </w:r>
    </w:p>
    <w:p>
      <w:pPr>
        <w:pStyle w:val="7"/>
        <w:numPr>
          <w:ilvl w:val="0"/>
          <w:numId w:val="15"/>
        </w:numPr>
        <w:tabs>
          <w:tab w:val="left" w:pos="369"/>
        </w:tabs>
        <w:spacing w:before="0" w:after="0" w:line="312" w:lineRule="exact"/>
        <w:ind w:left="368" w:right="0" w:hanging="248"/>
        <w:jc w:val="left"/>
        <w:rPr>
          <w:sz w:val="18"/>
        </w:rPr>
      </w:pPr>
      <w:r>
        <w:rPr>
          <w:spacing w:val="-3"/>
          <w:sz w:val="18"/>
        </w:rPr>
        <w:t>社会存在决定社会意识的规律</w:t>
      </w:r>
    </w:p>
    <w:p>
      <w:pPr>
        <w:pStyle w:val="7"/>
        <w:numPr>
          <w:ilvl w:val="0"/>
          <w:numId w:val="15"/>
        </w:numPr>
        <w:tabs>
          <w:tab w:val="left" w:pos="356"/>
        </w:tabs>
        <w:spacing w:before="0" w:after="0" w:line="322" w:lineRule="exact"/>
        <w:ind w:left="355" w:right="0" w:hanging="235"/>
        <w:jc w:val="left"/>
        <w:rPr>
          <w:sz w:val="18"/>
        </w:rPr>
      </w:pPr>
      <w:r>
        <w:rPr>
          <w:spacing w:val="-3"/>
          <w:sz w:val="18"/>
        </w:rPr>
        <w:t>阶级斗争推动社会发展的规律</w:t>
      </w:r>
    </w:p>
    <w:p>
      <w:pPr>
        <w:spacing w:after="0" w:line="322" w:lineRule="exact"/>
        <w:jc w:val="left"/>
        <w:rPr>
          <w:sz w:val="18"/>
        </w:rPr>
        <w:sectPr>
          <w:pgSz w:w="11900" w:h="16840"/>
          <w:pgMar w:top="1400" w:right="1680" w:bottom="280" w:left="1680" w:header="720" w:footer="720" w:gutter="0"/>
          <w:cols w:space="720" w:num="1"/>
        </w:sectPr>
      </w:pPr>
    </w:p>
    <w:p>
      <w:pPr>
        <w:pStyle w:val="7"/>
        <w:numPr>
          <w:ilvl w:val="0"/>
          <w:numId w:val="15"/>
        </w:numPr>
        <w:tabs>
          <w:tab w:val="left" w:pos="363"/>
        </w:tabs>
        <w:spacing w:before="33" w:after="0" w:line="322" w:lineRule="exact"/>
        <w:ind w:left="362" w:right="0" w:hanging="242"/>
        <w:jc w:val="left"/>
        <w:rPr>
          <w:sz w:val="18"/>
        </w:rPr>
      </w:pPr>
      <w:r>
        <w:rPr>
          <w:spacing w:val="-3"/>
          <w:sz w:val="18"/>
        </w:rPr>
        <w:t>生产关系适合生产力状况的规律</w:t>
      </w:r>
    </w:p>
    <w:p>
      <w:pPr>
        <w:pStyle w:val="7"/>
        <w:numPr>
          <w:ilvl w:val="0"/>
          <w:numId w:val="15"/>
        </w:numPr>
        <w:tabs>
          <w:tab w:val="left" w:pos="380"/>
        </w:tabs>
        <w:spacing w:before="0" w:after="0" w:line="312" w:lineRule="exact"/>
        <w:ind w:left="379" w:right="0" w:hanging="259"/>
        <w:jc w:val="left"/>
        <w:rPr>
          <w:sz w:val="18"/>
        </w:rPr>
      </w:pPr>
      <w:r>
        <w:rPr>
          <w:spacing w:val="-3"/>
          <w:sz w:val="18"/>
        </w:rPr>
        <w:t>上层建筑适合经济基础变革要求的规律</w:t>
      </w:r>
    </w:p>
    <w:p>
      <w:pPr>
        <w:pStyle w:val="7"/>
        <w:numPr>
          <w:ilvl w:val="0"/>
          <w:numId w:val="15"/>
        </w:numPr>
        <w:tabs>
          <w:tab w:val="left" w:pos="341"/>
        </w:tabs>
        <w:spacing w:before="0" w:after="0" w:line="322" w:lineRule="exact"/>
        <w:ind w:left="341" w:right="0" w:hanging="221"/>
        <w:jc w:val="left"/>
        <w:rPr>
          <w:sz w:val="18"/>
        </w:rPr>
      </w:pPr>
      <w:r>
        <w:rPr>
          <w:spacing w:val="-3"/>
          <w:sz w:val="18"/>
        </w:rPr>
        <w:t>地理环境决定社会发展的规律</w:t>
      </w:r>
    </w:p>
    <w:p>
      <w:pPr>
        <w:pStyle w:val="2"/>
        <w:spacing w:before="15" w:line="240" w:lineRule="auto"/>
        <w:rPr>
          <w:sz w:val="15"/>
        </w:rPr>
      </w:pPr>
    </w:p>
    <w:p>
      <w:pPr>
        <w:pStyle w:val="7"/>
        <w:numPr>
          <w:ilvl w:val="0"/>
          <w:numId w:val="1"/>
        </w:numPr>
        <w:tabs>
          <w:tab w:val="left" w:pos="377"/>
        </w:tabs>
        <w:spacing w:before="0" w:after="0" w:line="322" w:lineRule="exact"/>
        <w:ind w:left="376" w:right="0" w:hanging="256"/>
        <w:jc w:val="left"/>
        <w:rPr>
          <w:color w:val="C00000"/>
          <w:sz w:val="18"/>
        </w:rPr>
      </w:pPr>
      <w:r>
        <w:rPr>
          <w:color w:val="C00000"/>
          <w:spacing w:val="-3"/>
          <w:sz w:val="18"/>
        </w:rPr>
        <w:t>“人的本质不是单个人所固有的抽象物，在其现实性上，它是一切社会关系的总和。”这名话表明</w:t>
      </w:r>
    </w:p>
    <w:p>
      <w:pPr>
        <w:pStyle w:val="2"/>
        <w:ind w:left="120"/>
        <w:rPr>
          <w:color w:val="C00000"/>
        </w:rPr>
      </w:pPr>
      <w:r>
        <w:rPr>
          <w:color w:val="C00000"/>
        </w:rPr>
        <w:t>（</w:t>
      </w:r>
      <w:r>
        <w:rPr>
          <w:rFonts w:hint="eastAsia"/>
          <w:color w:val="C00000"/>
          <w:lang w:val="en-US" w:eastAsia="zh-CN"/>
        </w:rPr>
        <w:t>ABCE</w:t>
      </w:r>
      <w:r>
        <w:rPr>
          <w:color w:val="C00000"/>
        </w:rPr>
        <w:t>）</w:t>
      </w:r>
    </w:p>
    <w:p>
      <w:pPr>
        <w:pStyle w:val="7"/>
        <w:numPr>
          <w:ilvl w:val="0"/>
          <w:numId w:val="16"/>
        </w:numPr>
        <w:tabs>
          <w:tab w:val="left" w:pos="369"/>
        </w:tabs>
        <w:spacing w:before="0" w:after="0" w:line="312" w:lineRule="exact"/>
        <w:ind w:left="368" w:right="0" w:hanging="248"/>
        <w:jc w:val="left"/>
        <w:rPr>
          <w:sz w:val="18"/>
        </w:rPr>
      </w:pPr>
      <w:r>
        <w:rPr>
          <w:spacing w:val="-3"/>
          <w:sz w:val="18"/>
        </w:rPr>
        <w:t>人的本质不是先天的，而是在后天社会实践中形成的</w:t>
      </w:r>
    </w:p>
    <w:p>
      <w:pPr>
        <w:pStyle w:val="7"/>
        <w:numPr>
          <w:ilvl w:val="0"/>
          <w:numId w:val="16"/>
        </w:numPr>
        <w:tabs>
          <w:tab w:val="left" w:pos="356"/>
        </w:tabs>
        <w:spacing w:before="0" w:after="0" w:line="312" w:lineRule="exact"/>
        <w:ind w:left="355" w:right="0" w:hanging="235"/>
        <w:jc w:val="left"/>
        <w:rPr>
          <w:sz w:val="18"/>
        </w:rPr>
      </w:pPr>
      <w:r>
        <w:rPr>
          <w:spacing w:val="-3"/>
          <w:sz w:val="18"/>
        </w:rPr>
        <w:t>人的本质不是抽象的，而是现实的、具体的</w:t>
      </w:r>
    </w:p>
    <w:p>
      <w:pPr>
        <w:pStyle w:val="7"/>
        <w:numPr>
          <w:ilvl w:val="0"/>
          <w:numId w:val="16"/>
        </w:numPr>
        <w:tabs>
          <w:tab w:val="left" w:pos="363"/>
        </w:tabs>
        <w:spacing w:before="0" w:after="0" w:line="312" w:lineRule="exact"/>
        <w:ind w:left="362" w:right="0" w:hanging="242"/>
        <w:jc w:val="left"/>
        <w:rPr>
          <w:sz w:val="18"/>
        </w:rPr>
      </w:pPr>
      <w:r>
        <w:rPr>
          <w:spacing w:val="-3"/>
          <w:sz w:val="18"/>
        </w:rPr>
        <w:t>人的本质不是永恒不变的，而是随着社会关系的变化而变化的</w:t>
      </w:r>
    </w:p>
    <w:p>
      <w:pPr>
        <w:pStyle w:val="7"/>
        <w:numPr>
          <w:ilvl w:val="0"/>
          <w:numId w:val="16"/>
        </w:numPr>
        <w:tabs>
          <w:tab w:val="left" w:pos="380"/>
        </w:tabs>
        <w:spacing w:before="0" w:after="0" w:line="312" w:lineRule="exact"/>
        <w:ind w:left="379" w:right="0" w:hanging="259"/>
        <w:jc w:val="left"/>
        <w:rPr>
          <w:sz w:val="18"/>
        </w:rPr>
      </w:pPr>
      <w:r>
        <w:rPr>
          <w:spacing w:val="-3"/>
          <w:sz w:val="18"/>
        </w:rPr>
        <w:t>人的社会性属于人性的范围，人的自然属性不属于人性范围</w:t>
      </w:r>
    </w:p>
    <w:p>
      <w:pPr>
        <w:pStyle w:val="7"/>
        <w:numPr>
          <w:ilvl w:val="0"/>
          <w:numId w:val="16"/>
        </w:numPr>
        <w:tabs>
          <w:tab w:val="left" w:pos="341"/>
        </w:tabs>
        <w:spacing w:before="0" w:after="0" w:line="322" w:lineRule="exact"/>
        <w:ind w:left="341" w:right="0" w:hanging="221"/>
        <w:jc w:val="left"/>
        <w:rPr>
          <w:sz w:val="18"/>
        </w:rPr>
      </w:pPr>
      <w:r>
        <w:rPr>
          <w:spacing w:val="-3"/>
          <w:sz w:val="18"/>
        </w:rPr>
        <w:t>在社会关系中处于不同地位的人具有不同的本质</w:t>
      </w:r>
    </w:p>
    <w:p>
      <w:pPr>
        <w:pStyle w:val="2"/>
        <w:spacing w:before="16" w:line="240" w:lineRule="auto"/>
        <w:rPr>
          <w:sz w:val="15"/>
        </w:rPr>
      </w:pPr>
    </w:p>
    <w:p>
      <w:pPr>
        <w:pStyle w:val="7"/>
        <w:numPr>
          <w:ilvl w:val="0"/>
          <w:numId w:val="1"/>
        </w:numPr>
        <w:tabs>
          <w:tab w:val="left" w:pos="377"/>
        </w:tabs>
        <w:spacing w:before="0" w:after="0" w:line="322" w:lineRule="exact"/>
        <w:ind w:left="376" w:right="0" w:hanging="256"/>
        <w:jc w:val="left"/>
        <w:rPr>
          <w:sz w:val="18"/>
        </w:rPr>
      </w:pPr>
      <w:r>
        <w:rPr>
          <w:spacing w:val="-3"/>
          <w:sz w:val="18"/>
        </w:rPr>
        <w:t>人民群众创造历史的作用表现在（）</w:t>
      </w:r>
    </w:p>
    <w:p>
      <w:pPr>
        <w:pStyle w:val="7"/>
        <w:numPr>
          <w:ilvl w:val="0"/>
          <w:numId w:val="17"/>
        </w:numPr>
        <w:tabs>
          <w:tab w:val="left" w:pos="369"/>
        </w:tabs>
        <w:spacing w:before="0" w:after="0" w:line="312" w:lineRule="exact"/>
        <w:ind w:left="368" w:right="0" w:hanging="248"/>
        <w:jc w:val="left"/>
        <w:rPr>
          <w:sz w:val="18"/>
        </w:rPr>
      </w:pPr>
      <w:r>
        <w:rPr>
          <w:spacing w:val="-3"/>
          <w:sz w:val="18"/>
        </w:rPr>
        <w:t>创造社会的物质财富</w:t>
      </w:r>
    </w:p>
    <w:p>
      <w:pPr>
        <w:pStyle w:val="7"/>
        <w:numPr>
          <w:ilvl w:val="0"/>
          <w:numId w:val="17"/>
        </w:numPr>
        <w:tabs>
          <w:tab w:val="left" w:pos="356"/>
        </w:tabs>
        <w:spacing w:before="0" w:after="0" w:line="312" w:lineRule="exact"/>
        <w:ind w:left="355" w:right="0" w:hanging="235"/>
        <w:jc w:val="left"/>
        <w:rPr>
          <w:sz w:val="18"/>
        </w:rPr>
      </w:pPr>
      <w:r>
        <w:rPr>
          <w:spacing w:val="-3"/>
          <w:sz w:val="18"/>
        </w:rPr>
        <w:t>创造社会的精神财富</w:t>
      </w:r>
    </w:p>
    <w:p>
      <w:pPr>
        <w:pStyle w:val="7"/>
        <w:numPr>
          <w:ilvl w:val="0"/>
          <w:numId w:val="17"/>
        </w:numPr>
        <w:tabs>
          <w:tab w:val="left" w:pos="363"/>
        </w:tabs>
        <w:spacing w:before="0" w:after="0" w:line="312" w:lineRule="exact"/>
        <w:ind w:left="362" w:right="0" w:hanging="242"/>
        <w:jc w:val="left"/>
        <w:rPr>
          <w:sz w:val="18"/>
        </w:rPr>
      </w:pPr>
      <w:r>
        <w:rPr>
          <w:spacing w:val="-3"/>
          <w:sz w:val="18"/>
        </w:rPr>
        <w:t>不受任何条件的制约</w:t>
      </w:r>
    </w:p>
    <w:p>
      <w:pPr>
        <w:pStyle w:val="7"/>
        <w:numPr>
          <w:ilvl w:val="0"/>
          <w:numId w:val="17"/>
        </w:numPr>
        <w:tabs>
          <w:tab w:val="left" w:pos="380"/>
        </w:tabs>
        <w:spacing w:before="0" w:after="0" w:line="312" w:lineRule="exact"/>
        <w:ind w:left="379" w:right="0" w:hanging="259"/>
        <w:jc w:val="left"/>
        <w:rPr>
          <w:sz w:val="18"/>
        </w:rPr>
      </w:pPr>
      <w:r>
        <w:rPr>
          <w:spacing w:val="-3"/>
          <w:sz w:val="18"/>
        </w:rPr>
        <w:t>是社会历史变革的决定力量</w:t>
      </w:r>
    </w:p>
    <w:p>
      <w:pPr>
        <w:pStyle w:val="7"/>
        <w:numPr>
          <w:ilvl w:val="0"/>
          <w:numId w:val="17"/>
        </w:numPr>
        <w:tabs>
          <w:tab w:val="left" w:pos="341"/>
        </w:tabs>
        <w:spacing w:before="0" w:after="0" w:line="322" w:lineRule="exact"/>
        <w:ind w:left="341" w:right="0" w:hanging="221"/>
        <w:jc w:val="left"/>
        <w:rPr>
          <w:sz w:val="18"/>
        </w:rPr>
      </w:pPr>
      <w:r>
        <w:rPr>
          <w:spacing w:val="-3"/>
          <w:sz w:val="18"/>
        </w:rPr>
        <w:t>第一时代人民群众创造历史的作用是相同的</w:t>
      </w:r>
    </w:p>
    <w:p>
      <w:pPr>
        <w:pStyle w:val="2"/>
        <w:spacing w:before="16" w:line="240" w:lineRule="auto"/>
        <w:rPr>
          <w:sz w:val="15"/>
        </w:rPr>
      </w:pPr>
    </w:p>
    <w:p>
      <w:pPr>
        <w:pStyle w:val="7"/>
        <w:numPr>
          <w:ilvl w:val="0"/>
          <w:numId w:val="1"/>
        </w:numPr>
        <w:tabs>
          <w:tab w:val="left" w:pos="377"/>
        </w:tabs>
        <w:spacing w:before="0" w:after="0" w:line="322" w:lineRule="exact"/>
        <w:ind w:left="376" w:right="0" w:hanging="256"/>
        <w:jc w:val="left"/>
        <w:rPr>
          <w:sz w:val="18"/>
        </w:rPr>
      </w:pPr>
      <w:r>
        <w:rPr>
          <w:spacing w:val="-3"/>
          <w:sz w:val="18"/>
        </w:rPr>
        <w:t>“时势造英雄”和“英雄造时势”（）</w:t>
      </w:r>
    </w:p>
    <w:p>
      <w:pPr>
        <w:pStyle w:val="7"/>
        <w:numPr>
          <w:ilvl w:val="0"/>
          <w:numId w:val="18"/>
        </w:numPr>
        <w:tabs>
          <w:tab w:val="left" w:pos="369"/>
        </w:tabs>
        <w:spacing w:before="0" w:after="0" w:line="312" w:lineRule="exact"/>
        <w:ind w:left="368" w:right="0" w:hanging="248"/>
        <w:jc w:val="left"/>
        <w:rPr>
          <w:sz w:val="18"/>
        </w:rPr>
      </w:pPr>
      <w:r>
        <w:rPr>
          <w:spacing w:val="-3"/>
          <w:sz w:val="18"/>
        </w:rPr>
        <w:t>是两种对立的历史观</w:t>
      </w:r>
    </w:p>
    <w:p>
      <w:pPr>
        <w:pStyle w:val="7"/>
        <w:numPr>
          <w:ilvl w:val="0"/>
          <w:numId w:val="18"/>
        </w:numPr>
        <w:tabs>
          <w:tab w:val="left" w:pos="356"/>
        </w:tabs>
        <w:spacing w:before="0" w:after="0" w:line="312" w:lineRule="exact"/>
        <w:ind w:left="355" w:right="0" w:hanging="235"/>
        <w:jc w:val="left"/>
        <w:rPr>
          <w:sz w:val="18"/>
        </w:rPr>
      </w:pPr>
      <w:r>
        <w:rPr>
          <w:spacing w:val="-3"/>
          <w:sz w:val="18"/>
        </w:rPr>
        <w:t>这两种观点是相互补充的</w:t>
      </w:r>
    </w:p>
    <w:p>
      <w:pPr>
        <w:pStyle w:val="7"/>
        <w:numPr>
          <w:ilvl w:val="0"/>
          <w:numId w:val="18"/>
        </w:numPr>
        <w:tabs>
          <w:tab w:val="left" w:pos="363"/>
        </w:tabs>
        <w:spacing w:before="0" w:after="0" w:line="312" w:lineRule="exact"/>
        <w:ind w:left="362" w:right="0" w:hanging="242"/>
        <w:jc w:val="left"/>
        <w:rPr>
          <w:sz w:val="18"/>
        </w:rPr>
      </w:pPr>
      <w:r>
        <w:rPr>
          <w:spacing w:val="-3"/>
          <w:sz w:val="18"/>
        </w:rPr>
        <w:t>前者是历史唯物主义，后者是历史唯心主义</w:t>
      </w:r>
    </w:p>
    <w:p>
      <w:pPr>
        <w:pStyle w:val="7"/>
        <w:numPr>
          <w:ilvl w:val="0"/>
          <w:numId w:val="18"/>
        </w:numPr>
        <w:tabs>
          <w:tab w:val="left" w:pos="380"/>
        </w:tabs>
        <w:spacing w:before="0" w:after="0" w:line="312" w:lineRule="exact"/>
        <w:ind w:left="379" w:right="0" w:hanging="259"/>
        <w:jc w:val="left"/>
        <w:rPr>
          <w:sz w:val="18"/>
        </w:rPr>
      </w:pPr>
      <w:r>
        <w:rPr>
          <w:spacing w:val="-3"/>
          <w:sz w:val="18"/>
        </w:rPr>
        <w:t>这两种观点是辩证统一的</w:t>
      </w:r>
    </w:p>
    <w:p>
      <w:pPr>
        <w:pStyle w:val="7"/>
        <w:numPr>
          <w:ilvl w:val="0"/>
          <w:numId w:val="18"/>
        </w:numPr>
        <w:tabs>
          <w:tab w:val="left" w:pos="341"/>
        </w:tabs>
        <w:spacing w:before="0" w:after="0" w:line="322" w:lineRule="exact"/>
        <w:ind w:left="341" w:right="0" w:hanging="221"/>
        <w:jc w:val="left"/>
        <w:rPr>
          <w:sz w:val="18"/>
        </w:rPr>
      </w:pPr>
      <w:r>
        <w:rPr>
          <w:spacing w:val="-3"/>
          <w:sz w:val="18"/>
        </w:rPr>
        <w:t>前者是科学的历史观，后者是唯心史观</w:t>
      </w:r>
    </w:p>
    <w:p>
      <w:pPr>
        <w:pStyle w:val="2"/>
        <w:spacing w:before="15" w:line="240" w:lineRule="auto"/>
        <w:rPr>
          <w:sz w:val="15"/>
        </w:rPr>
      </w:pPr>
    </w:p>
    <w:p>
      <w:pPr>
        <w:pStyle w:val="7"/>
        <w:numPr>
          <w:ilvl w:val="0"/>
          <w:numId w:val="1"/>
        </w:numPr>
        <w:tabs>
          <w:tab w:val="left" w:pos="377"/>
        </w:tabs>
        <w:spacing w:before="0" w:after="0" w:line="322" w:lineRule="exact"/>
        <w:ind w:left="376" w:right="0" w:hanging="256"/>
        <w:jc w:val="left"/>
        <w:rPr>
          <w:sz w:val="18"/>
        </w:rPr>
      </w:pPr>
      <w:r>
        <w:rPr>
          <w:spacing w:val="-3"/>
          <w:sz w:val="18"/>
        </w:rPr>
        <w:t>资本主义国家的职能的两个基本方面是</w:t>
      </w:r>
      <w:r>
        <w:rPr>
          <w:sz w:val="18"/>
        </w:rPr>
        <w:t>（</w:t>
      </w:r>
      <w:r>
        <w:rPr>
          <w:spacing w:val="36"/>
          <w:sz w:val="18"/>
        </w:rPr>
        <w:t xml:space="preserve"> </w:t>
      </w:r>
      <w:r>
        <w:rPr>
          <w:spacing w:val="-3"/>
          <w:sz w:val="18"/>
        </w:rPr>
        <w:t>）</w:t>
      </w:r>
      <w:r>
        <w:rPr>
          <w:sz w:val="18"/>
        </w:rPr>
        <w:t>。</w:t>
      </w:r>
    </w:p>
    <w:p>
      <w:pPr>
        <w:pStyle w:val="7"/>
        <w:numPr>
          <w:ilvl w:val="0"/>
          <w:numId w:val="19"/>
        </w:numPr>
        <w:tabs>
          <w:tab w:val="left" w:pos="369"/>
        </w:tabs>
        <w:spacing w:before="0" w:after="0" w:line="312" w:lineRule="exact"/>
        <w:ind w:left="368" w:right="0" w:hanging="248"/>
        <w:jc w:val="left"/>
        <w:rPr>
          <w:sz w:val="18"/>
        </w:rPr>
      </w:pPr>
      <w:r>
        <w:rPr>
          <w:spacing w:val="-3"/>
          <w:sz w:val="18"/>
        </w:rPr>
        <w:t>立法司法职能</w:t>
      </w:r>
    </w:p>
    <w:p>
      <w:pPr>
        <w:pStyle w:val="7"/>
        <w:numPr>
          <w:ilvl w:val="0"/>
          <w:numId w:val="19"/>
        </w:numPr>
        <w:tabs>
          <w:tab w:val="left" w:pos="356"/>
        </w:tabs>
        <w:spacing w:before="0" w:after="0" w:line="312" w:lineRule="exact"/>
        <w:ind w:left="355" w:right="0" w:hanging="235"/>
        <w:jc w:val="left"/>
        <w:rPr>
          <w:sz w:val="18"/>
        </w:rPr>
      </w:pPr>
      <w:r>
        <w:rPr>
          <w:spacing w:val="-3"/>
          <w:sz w:val="18"/>
        </w:rPr>
        <w:t>对内职能</w:t>
      </w:r>
    </w:p>
    <w:p>
      <w:pPr>
        <w:pStyle w:val="7"/>
        <w:numPr>
          <w:ilvl w:val="0"/>
          <w:numId w:val="19"/>
        </w:numPr>
        <w:tabs>
          <w:tab w:val="left" w:pos="363"/>
        </w:tabs>
        <w:spacing w:before="0" w:after="0" w:line="312" w:lineRule="exact"/>
        <w:ind w:left="362" w:right="0" w:hanging="242"/>
        <w:jc w:val="left"/>
        <w:rPr>
          <w:sz w:val="18"/>
        </w:rPr>
      </w:pPr>
      <w:r>
        <w:rPr>
          <w:spacing w:val="-3"/>
          <w:sz w:val="18"/>
        </w:rPr>
        <w:t>对外职能</w:t>
      </w:r>
    </w:p>
    <w:p>
      <w:pPr>
        <w:pStyle w:val="7"/>
        <w:numPr>
          <w:ilvl w:val="0"/>
          <w:numId w:val="19"/>
        </w:numPr>
        <w:tabs>
          <w:tab w:val="left" w:pos="380"/>
        </w:tabs>
        <w:spacing w:before="0" w:after="0" w:line="312" w:lineRule="exact"/>
        <w:ind w:left="379" w:right="0" w:hanging="259"/>
        <w:jc w:val="left"/>
        <w:rPr>
          <w:sz w:val="18"/>
        </w:rPr>
      </w:pPr>
      <w:r>
        <w:rPr>
          <w:spacing w:val="-3"/>
          <w:sz w:val="18"/>
        </w:rPr>
        <w:t>行政职能</w:t>
      </w:r>
    </w:p>
    <w:p>
      <w:pPr>
        <w:pStyle w:val="7"/>
        <w:numPr>
          <w:ilvl w:val="0"/>
          <w:numId w:val="19"/>
        </w:numPr>
        <w:tabs>
          <w:tab w:val="left" w:pos="341"/>
        </w:tabs>
        <w:spacing w:before="0" w:after="0" w:line="322" w:lineRule="exact"/>
        <w:ind w:left="341" w:right="0" w:hanging="221"/>
        <w:jc w:val="left"/>
        <w:rPr>
          <w:sz w:val="18"/>
        </w:rPr>
      </w:pPr>
      <w:r>
        <w:rPr>
          <w:spacing w:val="-3"/>
          <w:sz w:val="18"/>
        </w:rPr>
        <w:t>管理职能</w:t>
      </w:r>
    </w:p>
    <w:p>
      <w:pPr>
        <w:pStyle w:val="2"/>
        <w:spacing w:before="16" w:line="240" w:lineRule="auto"/>
        <w:rPr>
          <w:sz w:val="15"/>
        </w:rPr>
      </w:pPr>
    </w:p>
    <w:p>
      <w:pPr>
        <w:pStyle w:val="7"/>
        <w:numPr>
          <w:ilvl w:val="0"/>
          <w:numId w:val="1"/>
        </w:numPr>
        <w:tabs>
          <w:tab w:val="left" w:pos="377"/>
        </w:tabs>
        <w:spacing w:before="0" w:after="0" w:line="322" w:lineRule="exact"/>
        <w:ind w:left="376" w:right="0" w:hanging="256"/>
        <w:jc w:val="left"/>
        <w:rPr>
          <w:sz w:val="18"/>
        </w:rPr>
      </w:pPr>
      <w:r>
        <w:rPr>
          <w:spacing w:val="-3"/>
          <w:sz w:val="18"/>
        </w:rPr>
        <w:t>劳动力商品的价值包括</w:t>
      </w:r>
      <w:r>
        <w:rPr>
          <w:sz w:val="18"/>
        </w:rPr>
        <w:t>（</w:t>
      </w:r>
      <w:r>
        <w:rPr>
          <w:spacing w:val="35"/>
          <w:sz w:val="18"/>
        </w:rPr>
        <w:t xml:space="preserve"> </w:t>
      </w:r>
      <w:r>
        <w:rPr>
          <w:spacing w:val="-3"/>
          <w:sz w:val="18"/>
        </w:rPr>
        <w:t>）</w:t>
      </w:r>
      <w:r>
        <w:rPr>
          <w:sz w:val="18"/>
        </w:rPr>
        <w:t>。</w:t>
      </w:r>
    </w:p>
    <w:p>
      <w:pPr>
        <w:pStyle w:val="7"/>
        <w:numPr>
          <w:ilvl w:val="0"/>
          <w:numId w:val="20"/>
        </w:numPr>
        <w:tabs>
          <w:tab w:val="left" w:pos="369"/>
        </w:tabs>
        <w:spacing w:before="0" w:after="0" w:line="312" w:lineRule="exact"/>
        <w:ind w:left="368" w:right="0" w:hanging="248"/>
        <w:jc w:val="left"/>
        <w:rPr>
          <w:sz w:val="18"/>
        </w:rPr>
      </w:pPr>
      <w:r>
        <w:rPr>
          <w:spacing w:val="-3"/>
          <w:sz w:val="18"/>
        </w:rPr>
        <w:t>维持劳动者本人生存所必需的生活资料的价值</w:t>
      </w:r>
    </w:p>
    <w:p>
      <w:pPr>
        <w:pStyle w:val="7"/>
        <w:numPr>
          <w:ilvl w:val="0"/>
          <w:numId w:val="20"/>
        </w:numPr>
        <w:tabs>
          <w:tab w:val="left" w:pos="356"/>
        </w:tabs>
        <w:spacing w:before="0" w:after="0" w:line="312" w:lineRule="exact"/>
        <w:ind w:left="355" w:right="0" w:hanging="235"/>
        <w:jc w:val="left"/>
        <w:rPr>
          <w:sz w:val="18"/>
        </w:rPr>
      </w:pPr>
      <w:r>
        <w:rPr>
          <w:spacing w:val="-3"/>
          <w:sz w:val="18"/>
        </w:rPr>
        <w:t>为维持劳动者家属的生存所必需的生活资料的价值</w:t>
      </w:r>
    </w:p>
    <w:p>
      <w:pPr>
        <w:pStyle w:val="7"/>
        <w:numPr>
          <w:ilvl w:val="0"/>
          <w:numId w:val="20"/>
        </w:numPr>
        <w:tabs>
          <w:tab w:val="left" w:pos="363"/>
        </w:tabs>
        <w:spacing w:before="0" w:after="0" w:line="312" w:lineRule="exact"/>
        <w:ind w:left="362" w:right="0" w:hanging="242"/>
        <w:jc w:val="left"/>
        <w:rPr>
          <w:sz w:val="18"/>
        </w:rPr>
      </w:pPr>
      <w:r>
        <w:rPr>
          <w:spacing w:val="-3"/>
          <w:sz w:val="18"/>
        </w:rPr>
        <w:t>劳动者接受教育和训练所支出的费用</w:t>
      </w:r>
    </w:p>
    <w:p>
      <w:pPr>
        <w:pStyle w:val="7"/>
        <w:numPr>
          <w:ilvl w:val="0"/>
          <w:numId w:val="20"/>
        </w:numPr>
        <w:tabs>
          <w:tab w:val="left" w:pos="380"/>
        </w:tabs>
        <w:spacing w:before="0" w:after="0" w:line="312" w:lineRule="exact"/>
        <w:ind w:left="379" w:right="0" w:hanging="259"/>
        <w:jc w:val="left"/>
        <w:rPr>
          <w:sz w:val="18"/>
        </w:rPr>
      </w:pPr>
      <w:r>
        <w:rPr>
          <w:spacing w:val="-3"/>
          <w:sz w:val="18"/>
        </w:rPr>
        <w:t>劳动者在劳动过程中创造出来的自身的价值</w:t>
      </w:r>
    </w:p>
    <w:p>
      <w:pPr>
        <w:pStyle w:val="7"/>
        <w:numPr>
          <w:ilvl w:val="0"/>
          <w:numId w:val="20"/>
        </w:numPr>
        <w:tabs>
          <w:tab w:val="left" w:pos="341"/>
        </w:tabs>
        <w:spacing w:before="0" w:after="0" w:line="322" w:lineRule="exact"/>
        <w:ind w:left="341" w:right="0" w:hanging="221"/>
        <w:jc w:val="left"/>
        <w:rPr>
          <w:sz w:val="18"/>
        </w:rPr>
      </w:pPr>
      <w:r>
        <w:rPr>
          <w:spacing w:val="-3"/>
          <w:sz w:val="18"/>
        </w:rPr>
        <w:t>劳动者在生产中耗费的各种生产资料的价值</w:t>
      </w:r>
    </w:p>
    <w:p>
      <w:pPr>
        <w:pStyle w:val="2"/>
        <w:spacing w:before="16" w:line="240" w:lineRule="auto"/>
        <w:rPr>
          <w:sz w:val="15"/>
        </w:rPr>
      </w:pPr>
    </w:p>
    <w:p>
      <w:pPr>
        <w:pStyle w:val="7"/>
        <w:numPr>
          <w:ilvl w:val="0"/>
          <w:numId w:val="1"/>
        </w:numPr>
        <w:tabs>
          <w:tab w:val="left" w:pos="377"/>
        </w:tabs>
        <w:spacing w:before="0" w:after="0" w:line="322" w:lineRule="exact"/>
        <w:ind w:left="376" w:right="0" w:hanging="256"/>
        <w:jc w:val="left"/>
        <w:rPr>
          <w:sz w:val="18"/>
        </w:rPr>
      </w:pPr>
      <w:r>
        <w:rPr>
          <w:spacing w:val="-3"/>
          <w:sz w:val="18"/>
        </w:rPr>
        <w:t>反映资本家对工人的剥削程度的公式是</w:t>
      </w:r>
      <w:r>
        <w:rPr>
          <w:sz w:val="18"/>
        </w:rPr>
        <w:t>（</w:t>
      </w:r>
      <w:r>
        <w:rPr>
          <w:spacing w:val="36"/>
          <w:sz w:val="18"/>
        </w:rPr>
        <w:t xml:space="preserve"> </w:t>
      </w:r>
      <w:r>
        <w:rPr>
          <w:spacing w:val="-3"/>
          <w:sz w:val="18"/>
        </w:rPr>
        <w:t>）</w:t>
      </w:r>
      <w:r>
        <w:rPr>
          <w:sz w:val="18"/>
        </w:rPr>
        <w:t>。</w:t>
      </w:r>
    </w:p>
    <w:p>
      <w:pPr>
        <w:pStyle w:val="7"/>
        <w:numPr>
          <w:ilvl w:val="0"/>
          <w:numId w:val="21"/>
        </w:numPr>
        <w:tabs>
          <w:tab w:val="left" w:pos="369"/>
        </w:tabs>
        <w:spacing w:before="0" w:after="0" w:line="312" w:lineRule="exact"/>
        <w:ind w:left="368" w:right="0" w:hanging="248"/>
        <w:jc w:val="left"/>
        <w:rPr>
          <w:sz w:val="18"/>
        </w:rPr>
      </w:pPr>
      <w:r>
        <w:rPr>
          <w:spacing w:val="-3"/>
          <w:sz w:val="18"/>
        </w:rPr>
        <w:t>剩余价值／可变资本</w:t>
      </w:r>
    </w:p>
    <w:p>
      <w:pPr>
        <w:pStyle w:val="7"/>
        <w:numPr>
          <w:ilvl w:val="0"/>
          <w:numId w:val="21"/>
        </w:numPr>
        <w:tabs>
          <w:tab w:val="left" w:pos="356"/>
        </w:tabs>
        <w:spacing w:before="0" w:after="0" w:line="312" w:lineRule="exact"/>
        <w:ind w:left="355" w:right="0" w:hanging="235"/>
        <w:jc w:val="left"/>
        <w:rPr>
          <w:sz w:val="18"/>
        </w:rPr>
      </w:pPr>
      <w:r>
        <w:rPr>
          <w:spacing w:val="-3"/>
          <w:sz w:val="18"/>
        </w:rPr>
        <w:t>剩余价值／全部预付资本</w:t>
      </w:r>
    </w:p>
    <w:p>
      <w:pPr>
        <w:pStyle w:val="7"/>
        <w:numPr>
          <w:ilvl w:val="0"/>
          <w:numId w:val="21"/>
        </w:numPr>
        <w:tabs>
          <w:tab w:val="left" w:pos="363"/>
        </w:tabs>
        <w:spacing w:before="0" w:after="0" w:line="322" w:lineRule="exact"/>
        <w:ind w:left="362" w:right="0" w:hanging="242"/>
        <w:jc w:val="left"/>
        <w:rPr>
          <w:sz w:val="18"/>
        </w:rPr>
      </w:pPr>
      <w:r>
        <w:rPr>
          <w:spacing w:val="-3"/>
          <w:sz w:val="18"/>
        </w:rPr>
        <w:t>剩余劳动时间／必要劳动时间</w:t>
      </w:r>
    </w:p>
    <w:p>
      <w:pPr>
        <w:spacing w:after="0" w:line="322" w:lineRule="exact"/>
        <w:jc w:val="left"/>
        <w:rPr>
          <w:sz w:val="18"/>
        </w:rPr>
        <w:sectPr>
          <w:pgSz w:w="11900" w:h="16840"/>
          <w:pgMar w:top="1400" w:right="1680" w:bottom="280" w:left="1680" w:header="720" w:footer="720" w:gutter="0"/>
          <w:cols w:space="720" w:num="1"/>
        </w:sectPr>
      </w:pPr>
    </w:p>
    <w:p>
      <w:pPr>
        <w:pStyle w:val="7"/>
        <w:numPr>
          <w:ilvl w:val="0"/>
          <w:numId w:val="21"/>
        </w:numPr>
        <w:tabs>
          <w:tab w:val="left" w:pos="380"/>
        </w:tabs>
        <w:spacing w:before="33" w:after="0" w:line="322" w:lineRule="exact"/>
        <w:ind w:left="379" w:right="0" w:hanging="259"/>
        <w:jc w:val="left"/>
        <w:rPr>
          <w:sz w:val="18"/>
        </w:rPr>
      </w:pPr>
      <w:r>
        <w:rPr>
          <w:spacing w:val="-3"/>
          <w:sz w:val="18"/>
        </w:rPr>
        <w:t>年剩余价值量／预付可变资本</w:t>
      </w:r>
    </w:p>
    <w:p>
      <w:pPr>
        <w:pStyle w:val="7"/>
        <w:numPr>
          <w:ilvl w:val="0"/>
          <w:numId w:val="21"/>
        </w:numPr>
        <w:tabs>
          <w:tab w:val="left" w:pos="341"/>
        </w:tabs>
        <w:spacing w:before="0" w:after="0" w:line="322" w:lineRule="exact"/>
        <w:ind w:left="341" w:right="0" w:hanging="221"/>
        <w:jc w:val="left"/>
        <w:rPr>
          <w:sz w:val="18"/>
        </w:rPr>
      </w:pPr>
      <w:r>
        <w:rPr>
          <w:spacing w:val="-3"/>
          <w:sz w:val="18"/>
        </w:rPr>
        <w:t>剩余劳动／必要劳动</w:t>
      </w:r>
    </w:p>
    <w:p>
      <w:pPr>
        <w:pStyle w:val="2"/>
        <w:spacing w:before="15" w:line="240" w:lineRule="auto"/>
        <w:rPr>
          <w:sz w:val="15"/>
        </w:rPr>
      </w:pPr>
    </w:p>
    <w:p>
      <w:pPr>
        <w:pStyle w:val="7"/>
        <w:numPr>
          <w:ilvl w:val="0"/>
          <w:numId w:val="1"/>
        </w:numPr>
        <w:tabs>
          <w:tab w:val="left" w:pos="377"/>
        </w:tabs>
        <w:spacing w:before="0" w:after="0" w:line="322" w:lineRule="exact"/>
        <w:ind w:left="376" w:right="0" w:hanging="256"/>
        <w:jc w:val="left"/>
        <w:rPr>
          <w:color w:val="C00000"/>
          <w:sz w:val="18"/>
        </w:rPr>
      </w:pPr>
      <w:r>
        <w:rPr>
          <w:color w:val="C00000"/>
          <w:spacing w:val="-3"/>
          <w:sz w:val="18"/>
        </w:rPr>
        <w:t>生产剩余价值的基本方法是</w:t>
      </w:r>
      <w:r>
        <w:rPr>
          <w:color w:val="C00000"/>
          <w:sz w:val="18"/>
        </w:rPr>
        <w:t>（</w:t>
      </w:r>
      <w:r>
        <w:rPr>
          <w:rFonts w:hint="eastAsia"/>
          <w:color w:val="C00000"/>
          <w:sz w:val="18"/>
          <w:lang w:val="en-US" w:eastAsia="zh-CN"/>
        </w:rPr>
        <w:t>DE</w:t>
      </w:r>
      <w:r>
        <w:rPr>
          <w:color w:val="C00000"/>
          <w:spacing w:val="-3"/>
          <w:sz w:val="18"/>
        </w:rPr>
        <w:t>）</w:t>
      </w:r>
      <w:r>
        <w:rPr>
          <w:color w:val="C00000"/>
          <w:sz w:val="18"/>
        </w:rPr>
        <w:t>。</w:t>
      </w:r>
    </w:p>
    <w:p>
      <w:pPr>
        <w:pStyle w:val="7"/>
        <w:numPr>
          <w:ilvl w:val="0"/>
          <w:numId w:val="22"/>
        </w:numPr>
        <w:tabs>
          <w:tab w:val="left" w:pos="369"/>
        </w:tabs>
        <w:spacing w:before="0" w:after="0" w:line="312" w:lineRule="exact"/>
        <w:ind w:left="368" w:right="0" w:hanging="248"/>
        <w:jc w:val="left"/>
        <w:rPr>
          <w:sz w:val="18"/>
        </w:rPr>
      </w:pPr>
      <w:r>
        <w:rPr>
          <w:spacing w:val="-3"/>
          <w:sz w:val="18"/>
        </w:rPr>
        <w:t>提高劳动生产率</w:t>
      </w:r>
    </w:p>
    <w:p>
      <w:pPr>
        <w:pStyle w:val="7"/>
        <w:numPr>
          <w:ilvl w:val="0"/>
          <w:numId w:val="22"/>
        </w:numPr>
        <w:tabs>
          <w:tab w:val="left" w:pos="356"/>
        </w:tabs>
        <w:spacing w:before="0" w:after="0" w:line="312" w:lineRule="exact"/>
        <w:ind w:left="355" w:right="0" w:hanging="235"/>
        <w:jc w:val="left"/>
        <w:rPr>
          <w:sz w:val="18"/>
        </w:rPr>
      </w:pPr>
      <w:r>
        <w:rPr>
          <w:spacing w:val="-3"/>
          <w:sz w:val="18"/>
        </w:rPr>
        <w:t>加速资本周转</w:t>
      </w:r>
    </w:p>
    <w:p>
      <w:pPr>
        <w:pStyle w:val="7"/>
        <w:numPr>
          <w:ilvl w:val="0"/>
          <w:numId w:val="22"/>
        </w:numPr>
        <w:tabs>
          <w:tab w:val="left" w:pos="363"/>
        </w:tabs>
        <w:spacing w:before="0" w:after="0" w:line="312" w:lineRule="exact"/>
        <w:ind w:left="362" w:right="0" w:hanging="242"/>
        <w:jc w:val="left"/>
        <w:rPr>
          <w:sz w:val="18"/>
        </w:rPr>
      </w:pPr>
      <w:r>
        <w:rPr>
          <w:spacing w:val="-3"/>
          <w:sz w:val="18"/>
        </w:rPr>
        <w:t>超额剩余价值生产</w:t>
      </w:r>
    </w:p>
    <w:p>
      <w:pPr>
        <w:pStyle w:val="7"/>
        <w:numPr>
          <w:ilvl w:val="0"/>
          <w:numId w:val="22"/>
        </w:numPr>
        <w:tabs>
          <w:tab w:val="left" w:pos="380"/>
        </w:tabs>
        <w:spacing w:before="0" w:after="0" w:line="312" w:lineRule="exact"/>
        <w:ind w:left="379" w:right="0" w:hanging="259"/>
        <w:jc w:val="left"/>
        <w:rPr>
          <w:sz w:val="18"/>
        </w:rPr>
      </w:pPr>
      <w:r>
        <w:rPr>
          <w:spacing w:val="-3"/>
          <w:sz w:val="18"/>
        </w:rPr>
        <w:t>绝对剩余价值生产</w:t>
      </w:r>
    </w:p>
    <w:p>
      <w:pPr>
        <w:pStyle w:val="7"/>
        <w:numPr>
          <w:ilvl w:val="0"/>
          <w:numId w:val="22"/>
        </w:numPr>
        <w:tabs>
          <w:tab w:val="left" w:pos="341"/>
        </w:tabs>
        <w:spacing w:before="0" w:after="0" w:line="322" w:lineRule="exact"/>
        <w:ind w:left="341" w:right="0" w:hanging="221"/>
        <w:jc w:val="left"/>
        <w:rPr>
          <w:sz w:val="18"/>
        </w:rPr>
      </w:pPr>
      <w:r>
        <w:rPr>
          <w:spacing w:val="-3"/>
          <w:sz w:val="18"/>
        </w:rPr>
        <w:t>相对剩余价值生产</w:t>
      </w:r>
    </w:p>
    <w:p>
      <w:pPr>
        <w:pStyle w:val="2"/>
        <w:spacing w:before="16" w:line="240" w:lineRule="auto"/>
        <w:rPr>
          <w:sz w:val="15"/>
        </w:rPr>
      </w:pPr>
    </w:p>
    <w:p>
      <w:pPr>
        <w:pStyle w:val="7"/>
        <w:numPr>
          <w:ilvl w:val="0"/>
          <w:numId w:val="1"/>
        </w:numPr>
        <w:tabs>
          <w:tab w:val="left" w:pos="377"/>
        </w:tabs>
        <w:spacing w:before="0" w:after="0" w:line="322" w:lineRule="exact"/>
        <w:ind w:left="376" w:right="0" w:hanging="256"/>
        <w:jc w:val="left"/>
        <w:rPr>
          <w:sz w:val="18"/>
        </w:rPr>
      </w:pPr>
      <w:r>
        <w:rPr>
          <w:color w:val="C00000"/>
          <w:spacing w:val="-3"/>
          <w:sz w:val="18"/>
        </w:rPr>
        <w:t>相对剩余价值是</w:t>
      </w:r>
      <w:r>
        <w:rPr>
          <w:color w:val="C00000"/>
          <w:sz w:val="18"/>
        </w:rPr>
        <w:t>（</w:t>
      </w:r>
      <w:r>
        <w:rPr>
          <w:rFonts w:hint="eastAsia"/>
          <w:color w:val="C00000"/>
          <w:sz w:val="18"/>
          <w:lang w:val="en-US" w:eastAsia="zh-CN"/>
        </w:rPr>
        <w:t>ACDE</w:t>
      </w:r>
      <w:r>
        <w:rPr>
          <w:color w:val="C00000"/>
          <w:spacing w:val="-3"/>
          <w:sz w:val="18"/>
        </w:rPr>
        <w:t>）</w:t>
      </w:r>
      <w:r>
        <w:rPr>
          <w:sz w:val="18"/>
        </w:rPr>
        <w:t>。</w:t>
      </w:r>
    </w:p>
    <w:p>
      <w:pPr>
        <w:pStyle w:val="7"/>
        <w:numPr>
          <w:ilvl w:val="0"/>
          <w:numId w:val="23"/>
        </w:numPr>
        <w:tabs>
          <w:tab w:val="left" w:pos="369"/>
        </w:tabs>
        <w:spacing w:before="0" w:after="0" w:line="312" w:lineRule="exact"/>
        <w:ind w:left="368" w:right="0" w:hanging="248"/>
        <w:jc w:val="left"/>
        <w:rPr>
          <w:sz w:val="18"/>
        </w:rPr>
      </w:pPr>
      <w:r>
        <w:rPr>
          <w:spacing w:val="-3"/>
          <w:sz w:val="18"/>
        </w:rPr>
        <w:t>在工作日不变的前提下，通过缩短必要劳动时间实现的</w:t>
      </w:r>
    </w:p>
    <w:p>
      <w:pPr>
        <w:pStyle w:val="7"/>
        <w:numPr>
          <w:ilvl w:val="0"/>
          <w:numId w:val="23"/>
        </w:numPr>
        <w:tabs>
          <w:tab w:val="left" w:pos="356"/>
        </w:tabs>
        <w:spacing w:before="0" w:after="0" w:line="312" w:lineRule="exact"/>
        <w:ind w:left="355" w:right="0" w:hanging="235"/>
        <w:jc w:val="left"/>
        <w:rPr>
          <w:sz w:val="18"/>
        </w:rPr>
      </w:pPr>
      <w:r>
        <w:rPr>
          <w:spacing w:val="-3"/>
          <w:sz w:val="18"/>
        </w:rPr>
        <w:t>在必要劳动时间不变的前提下，通过延长工作日实现的</w:t>
      </w:r>
    </w:p>
    <w:p>
      <w:pPr>
        <w:pStyle w:val="7"/>
        <w:numPr>
          <w:ilvl w:val="0"/>
          <w:numId w:val="23"/>
        </w:numPr>
        <w:tabs>
          <w:tab w:val="left" w:pos="363"/>
        </w:tabs>
        <w:spacing w:before="0" w:after="0" w:line="312" w:lineRule="exact"/>
        <w:ind w:left="362" w:right="0" w:hanging="242"/>
        <w:jc w:val="left"/>
        <w:rPr>
          <w:sz w:val="18"/>
        </w:rPr>
      </w:pPr>
      <w:r>
        <w:rPr>
          <w:spacing w:val="-3"/>
          <w:sz w:val="18"/>
        </w:rPr>
        <w:t>个别企业追求超额剩余价值的结果</w:t>
      </w:r>
    </w:p>
    <w:p>
      <w:pPr>
        <w:pStyle w:val="7"/>
        <w:numPr>
          <w:ilvl w:val="0"/>
          <w:numId w:val="23"/>
        </w:numPr>
        <w:tabs>
          <w:tab w:val="left" w:pos="380"/>
        </w:tabs>
        <w:spacing w:before="0" w:after="0" w:line="312" w:lineRule="exact"/>
        <w:ind w:left="379" w:right="0" w:hanging="259"/>
        <w:jc w:val="left"/>
        <w:rPr>
          <w:sz w:val="18"/>
        </w:rPr>
      </w:pPr>
      <w:r>
        <w:rPr>
          <w:spacing w:val="-3"/>
          <w:sz w:val="18"/>
        </w:rPr>
        <w:t>社会劳动生产率提高的结果</w:t>
      </w:r>
    </w:p>
    <w:p>
      <w:pPr>
        <w:pStyle w:val="7"/>
        <w:numPr>
          <w:ilvl w:val="0"/>
          <w:numId w:val="23"/>
        </w:numPr>
        <w:tabs>
          <w:tab w:val="left" w:pos="341"/>
        </w:tabs>
        <w:spacing w:before="0" w:after="0" w:line="322" w:lineRule="exact"/>
        <w:ind w:left="341" w:right="0" w:hanging="221"/>
        <w:jc w:val="left"/>
        <w:rPr>
          <w:sz w:val="18"/>
        </w:rPr>
      </w:pPr>
      <w:r>
        <w:rPr>
          <w:spacing w:val="-3"/>
          <w:sz w:val="18"/>
        </w:rPr>
        <w:t>劳动力价值下降的结果</w:t>
      </w:r>
    </w:p>
    <w:p>
      <w:pPr>
        <w:pStyle w:val="2"/>
        <w:spacing w:before="16" w:line="240" w:lineRule="auto"/>
        <w:rPr>
          <w:sz w:val="15"/>
        </w:rPr>
      </w:pPr>
    </w:p>
    <w:p>
      <w:pPr>
        <w:pStyle w:val="7"/>
        <w:numPr>
          <w:ilvl w:val="0"/>
          <w:numId w:val="1"/>
        </w:numPr>
        <w:tabs>
          <w:tab w:val="left" w:pos="377"/>
        </w:tabs>
        <w:spacing w:before="0" w:after="0" w:line="322" w:lineRule="exact"/>
        <w:ind w:left="376" w:right="0" w:hanging="256"/>
        <w:jc w:val="left"/>
        <w:rPr>
          <w:color w:val="C00000"/>
          <w:sz w:val="18"/>
        </w:rPr>
      </w:pPr>
      <w:r>
        <w:rPr>
          <w:color w:val="C00000"/>
          <w:spacing w:val="-3"/>
          <w:sz w:val="18"/>
        </w:rPr>
        <w:t>“二战”后，发达资本主义国家工人工作日有所缩短，这表明</w:t>
      </w:r>
      <w:r>
        <w:rPr>
          <w:color w:val="C00000"/>
          <w:sz w:val="18"/>
        </w:rPr>
        <w:t>（</w:t>
      </w:r>
      <w:r>
        <w:rPr>
          <w:rFonts w:hint="eastAsia"/>
          <w:color w:val="C00000"/>
          <w:sz w:val="18"/>
          <w:lang w:val="en-US" w:eastAsia="zh-CN"/>
        </w:rPr>
        <w:t>BCD</w:t>
      </w:r>
      <w:r>
        <w:rPr>
          <w:color w:val="C00000"/>
          <w:spacing w:val="-3"/>
          <w:sz w:val="18"/>
        </w:rPr>
        <w:t>）</w:t>
      </w:r>
      <w:r>
        <w:rPr>
          <w:color w:val="C00000"/>
          <w:sz w:val="18"/>
        </w:rPr>
        <w:t>。</w:t>
      </w:r>
    </w:p>
    <w:p>
      <w:pPr>
        <w:pStyle w:val="7"/>
        <w:numPr>
          <w:ilvl w:val="0"/>
          <w:numId w:val="24"/>
        </w:numPr>
        <w:tabs>
          <w:tab w:val="left" w:pos="369"/>
        </w:tabs>
        <w:spacing w:before="0" w:after="0" w:line="312" w:lineRule="exact"/>
        <w:ind w:left="368" w:right="0" w:hanging="248"/>
        <w:jc w:val="left"/>
        <w:rPr>
          <w:sz w:val="18"/>
        </w:rPr>
      </w:pPr>
      <w:r>
        <w:rPr>
          <w:spacing w:val="-3"/>
          <w:sz w:val="18"/>
        </w:rPr>
        <w:t>对工人剥削程度有所减轻</w:t>
      </w:r>
    </w:p>
    <w:p>
      <w:pPr>
        <w:pStyle w:val="7"/>
        <w:numPr>
          <w:ilvl w:val="0"/>
          <w:numId w:val="24"/>
        </w:numPr>
        <w:tabs>
          <w:tab w:val="left" w:pos="356"/>
        </w:tabs>
        <w:spacing w:before="0" w:after="0" w:line="312" w:lineRule="exact"/>
        <w:ind w:left="355" w:right="0" w:hanging="235"/>
        <w:jc w:val="left"/>
        <w:rPr>
          <w:sz w:val="18"/>
        </w:rPr>
      </w:pPr>
      <w:r>
        <w:rPr>
          <w:spacing w:val="-3"/>
          <w:sz w:val="18"/>
        </w:rPr>
        <w:t>劳动生产率明显提高</w:t>
      </w:r>
    </w:p>
    <w:p>
      <w:pPr>
        <w:pStyle w:val="7"/>
        <w:numPr>
          <w:ilvl w:val="0"/>
          <w:numId w:val="24"/>
        </w:numPr>
        <w:tabs>
          <w:tab w:val="left" w:pos="363"/>
        </w:tabs>
        <w:spacing w:before="0" w:after="0" w:line="312" w:lineRule="exact"/>
        <w:ind w:left="362" w:right="0" w:hanging="242"/>
        <w:jc w:val="left"/>
        <w:rPr>
          <w:sz w:val="18"/>
        </w:rPr>
      </w:pPr>
      <w:r>
        <w:rPr>
          <w:spacing w:val="-3"/>
          <w:sz w:val="18"/>
        </w:rPr>
        <w:t>必要劳动时间大为缩短</w:t>
      </w:r>
    </w:p>
    <w:p>
      <w:pPr>
        <w:pStyle w:val="7"/>
        <w:numPr>
          <w:ilvl w:val="0"/>
          <w:numId w:val="24"/>
        </w:numPr>
        <w:tabs>
          <w:tab w:val="left" w:pos="380"/>
        </w:tabs>
        <w:spacing w:before="0" w:after="0" w:line="312" w:lineRule="exact"/>
        <w:ind w:left="379" w:right="0" w:hanging="259"/>
        <w:jc w:val="left"/>
        <w:rPr>
          <w:sz w:val="18"/>
        </w:rPr>
      </w:pPr>
      <w:r>
        <w:rPr>
          <w:spacing w:val="-3"/>
          <w:sz w:val="18"/>
        </w:rPr>
        <w:t>相对剩余价值成为主要剥削形式</w:t>
      </w:r>
    </w:p>
    <w:p>
      <w:pPr>
        <w:pStyle w:val="7"/>
        <w:numPr>
          <w:ilvl w:val="0"/>
          <w:numId w:val="24"/>
        </w:numPr>
        <w:tabs>
          <w:tab w:val="left" w:pos="341"/>
        </w:tabs>
        <w:spacing w:before="0" w:after="0" w:line="322" w:lineRule="exact"/>
        <w:ind w:left="341" w:right="0" w:hanging="221"/>
        <w:jc w:val="left"/>
        <w:rPr>
          <w:sz w:val="18"/>
        </w:rPr>
      </w:pPr>
      <w:r>
        <w:rPr>
          <w:spacing w:val="-3"/>
          <w:sz w:val="18"/>
        </w:rPr>
        <w:t>绝对剩余价值成为主要的剥削形式</w:t>
      </w:r>
    </w:p>
    <w:p>
      <w:pPr>
        <w:pStyle w:val="2"/>
        <w:spacing w:before="15" w:line="240" w:lineRule="auto"/>
        <w:rPr>
          <w:sz w:val="15"/>
        </w:rPr>
      </w:pPr>
    </w:p>
    <w:p>
      <w:pPr>
        <w:pStyle w:val="7"/>
        <w:numPr>
          <w:ilvl w:val="0"/>
          <w:numId w:val="1"/>
        </w:numPr>
        <w:tabs>
          <w:tab w:val="left" w:pos="377"/>
        </w:tabs>
        <w:spacing w:before="0" w:after="0" w:line="322" w:lineRule="exact"/>
        <w:ind w:left="376" w:right="0" w:hanging="256"/>
        <w:jc w:val="left"/>
        <w:rPr>
          <w:color w:val="C00000"/>
          <w:sz w:val="18"/>
        </w:rPr>
      </w:pPr>
      <w:r>
        <w:rPr>
          <w:color w:val="C00000"/>
          <w:spacing w:val="-3"/>
          <w:sz w:val="18"/>
        </w:rPr>
        <w:t>在其他条件不变的情况下，资本有机构成的提高会导致</w:t>
      </w:r>
      <w:r>
        <w:rPr>
          <w:color w:val="C00000"/>
          <w:sz w:val="18"/>
        </w:rPr>
        <w:t>（</w:t>
      </w:r>
      <w:r>
        <w:rPr>
          <w:rFonts w:hint="eastAsia"/>
          <w:color w:val="C00000"/>
          <w:sz w:val="18"/>
          <w:lang w:val="en-US" w:eastAsia="zh-CN"/>
        </w:rPr>
        <w:t>ABCD</w:t>
      </w:r>
      <w:r>
        <w:rPr>
          <w:color w:val="C00000"/>
          <w:spacing w:val="-3"/>
          <w:sz w:val="18"/>
        </w:rPr>
        <w:t>）</w:t>
      </w:r>
      <w:r>
        <w:rPr>
          <w:color w:val="C00000"/>
          <w:sz w:val="18"/>
        </w:rPr>
        <w:t>。</w:t>
      </w:r>
    </w:p>
    <w:p>
      <w:pPr>
        <w:pStyle w:val="7"/>
        <w:numPr>
          <w:ilvl w:val="0"/>
          <w:numId w:val="25"/>
        </w:numPr>
        <w:tabs>
          <w:tab w:val="left" w:pos="369"/>
        </w:tabs>
        <w:spacing w:before="0" w:after="0" w:line="312" w:lineRule="exact"/>
        <w:ind w:left="368" w:right="0" w:hanging="248"/>
        <w:jc w:val="left"/>
        <w:rPr>
          <w:sz w:val="18"/>
        </w:rPr>
      </w:pPr>
      <w:r>
        <w:rPr>
          <w:spacing w:val="-3"/>
          <w:sz w:val="18"/>
        </w:rPr>
        <w:t>相对过剩人口的形成</w:t>
      </w:r>
    </w:p>
    <w:p>
      <w:pPr>
        <w:pStyle w:val="7"/>
        <w:numPr>
          <w:ilvl w:val="0"/>
          <w:numId w:val="25"/>
        </w:numPr>
        <w:tabs>
          <w:tab w:val="left" w:pos="356"/>
        </w:tabs>
        <w:spacing w:before="0" w:after="0" w:line="312" w:lineRule="exact"/>
        <w:ind w:left="355" w:right="0" w:hanging="235"/>
        <w:jc w:val="left"/>
        <w:rPr>
          <w:sz w:val="18"/>
        </w:rPr>
      </w:pPr>
      <w:r>
        <w:rPr>
          <w:spacing w:val="-3"/>
          <w:sz w:val="18"/>
        </w:rPr>
        <w:t>平均利润率的下降</w:t>
      </w:r>
    </w:p>
    <w:p>
      <w:pPr>
        <w:pStyle w:val="7"/>
        <w:numPr>
          <w:ilvl w:val="0"/>
          <w:numId w:val="25"/>
        </w:numPr>
        <w:tabs>
          <w:tab w:val="left" w:pos="363"/>
        </w:tabs>
        <w:spacing w:before="0" w:after="0" w:line="312" w:lineRule="exact"/>
        <w:ind w:left="362" w:right="0" w:hanging="242"/>
        <w:jc w:val="left"/>
        <w:rPr>
          <w:sz w:val="18"/>
        </w:rPr>
      </w:pPr>
      <w:r>
        <w:rPr>
          <w:spacing w:val="-3"/>
          <w:sz w:val="18"/>
        </w:rPr>
        <w:t>可变资本在总资本中的比例降低</w:t>
      </w:r>
    </w:p>
    <w:p>
      <w:pPr>
        <w:pStyle w:val="7"/>
        <w:numPr>
          <w:ilvl w:val="0"/>
          <w:numId w:val="25"/>
        </w:numPr>
        <w:tabs>
          <w:tab w:val="left" w:pos="380"/>
        </w:tabs>
        <w:spacing w:before="0" w:after="0" w:line="312" w:lineRule="exact"/>
        <w:ind w:left="379" w:right="0" w:hanging="259"/>
        <w:jc w:val="left"/>
        <w:rPr>
          <w:sz w:val="18"/>
        </w:rPr>
      </w:pPr>
      <w:r>
        <w:rPr>
          <w:spacing w:val="-3"/>
          <w:sz w:val="18"/>
        </w:rPr>
        <w:t>不变资本在总资本中的比例降低</w:t>
      </w:r>
    </w:p>
    <w:p>
      <w:pPr>
        <w:pStyle w:val="7"/>
        <w:numPr>
          <w:ilvl w:val="0"/>
          <w:numId w:val="25"/>
        </w:numPr>
        <w:tabs>
          <w:tab w:val="left" w:pos="341"/>
        </w:tabs>
        <w:spacing w:before="0" w:after="0" w:line="322" w:lineRule="exact"/>
        <w:ind w:left="341" w:right="0" w:hanging="221"/>
        <w:jc w:val="left"/>
        <w:rPr>
          <w:sz w:val="18"/>
        </w:rPr>
      </w:pPr>
      <w:r>
        <w:rPr>
          <w:spacing w:val="-3"/>
          <w:sz w:val="18"/>
        </w:rPr>
        <w:t>对劳动力需求减少</w:t>
      </w:r>
    </w:p>
    <w:p>
      <w:pPr>
        <w:pStyle w:val="2"/>
        <w:spacing w:before="12" w:line="240" w:lineRule="auto"/>
        <w:rPr>
          <w:sz w:val="16"/>
        </w:rPr>
      </w:pPr>
    </w:p>
    <w:p>
      <w:pPr>
        <w:pStyle w:val="7"/>
        <w:numPr>
          <w:ilvl w:val="0"/>
          <w:numId w:val="1"/>
        </w:numPr>
        <w:tabs>
          <w:tab w:val="left" w:pos="377"/>
        </w:tabs>
        <w:spacing w:before="0" w:after="0" w:line="225" w:lineRule="auto"/>
        <w:ind w:left="120" w:right="5108" w:firstLine="0"/>
        <w:jc w:val="left"/>
        <w:rPr>
          <w:color w:val="C00000"/>
          <w:sz w:val="18"/>
        </w:rPr>
      </w:pPr>
      <w:r>
        <w:rPr>
          <w:color w:val="C00000"/>
          <w:spacing w:val="-3"/>
          <w:sz w:val="18"/>
        </w:rPr>
        <w:t xml:space="preserve">资 本 主 义 政 治 制 度 </w:t>
      </w:r>
      <w:r>
        <w:rPr>
          <w:color w:val="C00000"/>
          <w:sz w:val="18"/>
        </w:rPr>
        <w:t>（</w:t>
      </w:r>
      <w:r>
        <w:rPr>
          <w:rFonts w:hint="eastAsia"/>
          <w:color w:val="C00000"/>
          <w:sz w:val="18"/>
          <w:lang w:val="en-US" w:eastAsia="zh-CN"/>
        </w:rPr>
        <w:t>ABCDE</w:t>
      </w:r>
      <w:r>
        <w:rPr>
          <w:color w:val="C00000"/>
          <w:spacing w:val="4"/>
          <w:sz w:val="18"/>
        </w:rPr>
        <w:t xml:space="preserve"> </w:t>
      </w:r>
      <w:r>
        <w:rPr>
          <w:color w:val="C00000"/>
          <w:spacing w:val="-3"/>
          <w:sz w:val="18"/>
        </w:rPr>
        <w:t>）</w:t>
      </w:r>
      <w:r>
        <w:rPr>
          <w:color w:val="C00000"/>
          <w:spacing w:val="-2"/>
          <w:sz w:val="18"/>
        </w:rPr>
        <w:t xml:space="preserve"> 。</w:t>
      </w:r>
    </w:p>
    <w:p>
      <w:pPr>
        <w:pStyle w:val="7"/>
        <w:numPr>
          <w:ilvl w:val="0"/>
          <w:numId w:val="0"/>
        </w:numPr>
        <w:tabs>
          <w:tab w:val="left" w:pos="377"/>
        </w:tabs>
        <w:spacing w:before="0" w:after="0" w:line="225" w:lineRule="auto"/>
        <w:ind w:left="120" w:leftChars="0" w:right="5108" w:rightChars="0"/>
        <w:jc w:val="left"/>
        <w:rPr>
          <w:sz w:val="18"/>
        </w:rPr>
      </w:pPr>
      <w:r>
        <w:rPr>
          <w:spacing w:val="-2"/>
          <w:sz w:val="18"/>
        </w:rPr>
        <w:t>[</w:t>
      </w:r>
      <w:r>
        <w:rPr>
          <w:sz w:val="18"/>
        </w:rPr>
        <w:t>A]</w:t>
      </w:r>
      <w:r>
        <w:rPr>
          <w:spacing w:val="-3"/>
          <w:sz w:val="18"/>
        </w:rPr>
        <w:t>是建立在资本主义社会的经济基础之上</w:t>
      </w:r>
    </w:p>
    <w:p>
      <w:pPr>
        <w:pStyle w:val="7"/>
        <w:numPr>
          <w:ilvl w:val="0"/>
          <w:numId w:val="26"/>
        </w:numPr>
        <w:tabs>
          <w:tab w:val="left" w:pos="356"/>
        </w:tabs>
        <w:spacing w:before="0" w:after="0" w:line="308" w:lineRule="exact"/>
        <w:ind w:left="355" w:right="0" w:hanging="235"/>
        <w:jc w:val="left"/>
        <w:rPr>
          <w:sz w:val="18"/>
        </w:rPr>
      </w:pPr>
      <w:r>
        <w:rPr>
          <w:spacing w:val="-3"/>
          <w:sz w:val="18"/>
        </w:rPr>
        <w:t>反映了资本主义社会的经济关系</w:t>
      </w:r>
    </w:p>
    <w:p>
      <w:pPr>
        <w:pStyle w:val="7"/>
        <w:numPr>
          <w:ilvl w:val="0"/>
          <w:numId w:val="26"/>
        </w:numPr>
        <w:tabs>
          <w:tab w:val="left" w:pos="363"/>
        </w:tabs>
        <w:spacing w:before="0" w:after="0" w:line="312" w:lineRule="exact"/>
        <w:ind w:left="362" w:right="0" w:hanging="242"/>
        <w:jc w:val="left"/>
        <w:rPr>
          <w:sz w:val="18"/>
        </w:rPr>
      </w:pPr>
      <w:r>
        <w:rPr>
          <w:spacing w:val="-3"/>
          <w:sz w:val="18"/>
        </w:rPr>
        <w:t>反映了政治上占统治地位的资产阶级的要求</w:t>
      </w:r>
    </w:p>
    <w:p>
      <w:pPr>
        <w:pStyle w:val="7"/>
        <w:numPr>
          <w:ilvl w:val="0"/>
          <w:numId w:val="26"/>
        </w:numPr>
        <w:tabs>
          <w:tab w:val="left" w:pos="380"/>
        </w:tabs>
        <w:spacing w:before="0" w:after="0" w:line="312" w:lineRule="exact"/>
        <w:ind w:left="379" w:right="0" w:hanging="259"/>
        <w:jc w:val="left"/>
        <w:rPr>
          <w:sz w:val="18"/>
        </w:rPr>
      </w:pPr>
      <w:r>
        <w:rPr>
          <w:spacing w:val="-3"/>
          <w:sz w:val="18"/>
        </w:rPr>
        <w:t>作为上层建筑，为巩固和发展资本主义社会的经济基础提供政治保障</w:t>
      </w:r>
    </w:p>
    <w:p>
      <w:pPr>
        <w:pStyle w:val="7"/>
        <w:numPr>
          <w:ilvl w:val="0"/>
          <w:numId w:val="26"/>
        </w:numPr>
        <w:tabs>
          <w:tab w:val="left" w:pos="341"/>
        </w:tabs>
        <w:spacing w:before="0" w:after="0" w:line="322" w:lineRule="exact"/>
        <w:ind w:left="341" w:right="0" w:hanging="221"/>
        <w:jc w:val="left"/>
        <w:rPr>
          <w:sz w:val="18"/>
        </w:rPr>
      </w:pPr>
      <w:r>
        <w:rPr>
          <w:spacing w:val="-3"/>
          <w:sz w:val="18"/>
        </w:rPr>
        <w:t>是资产阶级革命最重要的政治成果</w:t>
      </w:r>
    </w:p>
    <w:p>
      <w:pPr>
        <w:pStyle w:val="2"/>
        <w:spacing w:before="16" w:line="240" w:lineRule="auto"/>
        <w:rPr>
          <w:sz w:val="15"/>
        </w:rPr>
      </w:pPr>
    </w:p>
    <w:p>
      <w:pPr>
        <w:pStyle w:val="7"/>
        <w:numPr>
          <w:ilvl w:val="0"/>
          <w:numId w:val="1"/>
        </w:numPr>
        <w:tabs>
          <w:tab w:val="left" w:pos="377"/>
        </w:tabs>
        <w:spacing w:before="0" w:after="0" w:line="322" w:lineRule="exact"/>
        <w:ind w:left="376" w:right="0" w:hanging="256"/>
        <w:jc w:val="left"/>
        <w:rPr>
          <w:color w:val="C00000"/>
          <w:sz w:val="18"/>
        </w:rPr>
      </w:pPr>
      <w:r>
        <w:rPr>
          <w:color w:val="C00000"/>
          <w:spacing w:val="-3"/>
          <w:sz w:val="18"/>
        </w:rPr>
        <w:t>商品的使用价值</w:t>
      </w:r>
      <w:r>
        <w:rPr>
          <w:color w:val="C00000"/>
          <w:sz w:val="18"/>
        </w:rPr>
        <w:t>（</w:t>
      </w:r>
      <w:r>
        <w:rPr>
          <w:rFonts w:hint="eastAsia"/>
          <w:color w:val="C00000"/>
          <w:sz w:val="18"/>
          <w:lang w:val="en-US" w:eastAsia="zh-CN"/>
        </w:rPr>
        <w:t>ABCD</w:t>
      </w:r>
      <w:r>
        <w:rPr>
          <w:color w:val="C00000"/>
          <w:sz w:val="18"/>
        </w:rPr>
        <w:t>）</w:t>
      </w:r>
    </w:p>
    <w:p>
      <w:pPr>
        <w:pStyle w:val="7"/>
        <w:numPr>
          <w:ilvl w:val="0"/>
          <w:numId w:val="27"/>
        </w:numPr>
        <w:tabs>
          <w:tab w:val="left" w:pos="369"/>
        </w:tabs>
        <w:spacing w:before="0" w:after="0" w:line="312" w:lineRule="exact"/>
        <w:ind w:left="368" w:right="0" w:hanging="248"/>
        <w:jc w:val="left"/>
        <w:rPr>
          <w:sz w:val="18"/>
        </w:rPr>
      </w:pPr>
      <w:r>
        <w:rPr>
          <w:spacing w:val="-3"/>
          <w:sz w:val="18"/>
        </w:rPr>
        <w:t>指某种物品能满足人们某种需要的有用性</w:t>
      </w:r>
    </w:p>
    <w:p>
      <w:pPr>
        <w:pStyle w:val="7"/>
        <w:numPr>
          <w:ilvl w:val="0"/>
          <w:numId w:val="27"/>
        </w:numPr>
        <w:tabs>
          <w:tab w:val="left" w:pos="356"/>
        </w:tabs>
        <w:spacing w:before="0" w:after="0" w:line="312" w:lineRule="exact"/>
        <w:ind w:left="355" w:right="0" w:hanging="235"/>
        <w:jc w:val="left"/>
        <w:rPr>
          <w:sz w:val="18"/>
        </w:rPr>
      </w:pPr>
      <w:r>
        <w:rPr>
          <w:spacing w:val="-3"/>
          <w:sz w:val="18"/>
        </w:rPr>
        <w:t>是交换价值的物质承担者</w:t>
      </w:r>
    </w:p>
    <w:p>
      <w:pPr>
        <w:pStyle w:val="7"/>
        <w:numPr>
          <w:ilvl w:val="0"/>
          <w:numId w:val="27"/>
        </w:numPr>
        <w:tabs>
          <w:tab w:val="left" w:pos="363"/>
        </w:tabs>
        <w:spacing w:before="0" w:after="0" w:line="312" w:lineRule="exact"/>
        <w:ind w:left="362" w:right="0" w:hanging="242"/>
        <w:jc w:val="left"/>
        <w:rPr>
          <w:sz w:val="18"/>
        </w:rPr>
      </w:pPr>
      <w:r>
        <w:rPr>
          <w:spacing w:val="-3"/>
          <w:sz w:val="18"/>
        </w:rPr>
        <w:t>构成社会财富的物质内容</w:t>
      </w:r>
    </w:p>
    <w:p>
      <w:pPr>
        <w:pStyle w:val="7"/>
        <w:numPr>
          <w:ilvl w:val="0"/>
          <w:numId w:val="27"/>
        </w:numPr>
        <w:tabs>
          <w:tab w:val="left" w:pos="380"/>
        </w:tabs>
        <w:spacing w:before="0" w:after="0" w:line="322" w:lineRule="exact"/>
        <w:ind w:left="379" w:right="0" w:hanging="259"/>
        <w:jc w:val="left"/>
        <w:rPr>
          <w:sz w:val="18"/>
        </w:rPr>
      </w:pPr>
      <w:r>
        <w:rPr>
          <w:spacing w:val="-3"/>
          <w:sz w:val="18"/>
        </w:rPr>
        <w:t>反映人与物之间的关系</w:t>
      </w:r>
    </w:p>
    <w:p>
      <w:pPr>
        <w:spacing w:after="0" w:line="322" w:lineRule="exact"/>
        <w:jc w:val="left"/>
        <w:rPr>
          <w:sz w:val="18"/>
        </w:rPr>
        <w:sectPr>
          <w:pgSz w:w="11900" w:h="16840"/>
          <w:pgMar w:top="1400" w:right="1680" w:bottom="280" w:left="1680" w:header="720" w:footer="720" w:gutter="0"/>
          <w:cols w:space="720" w:num="1"/>
        </w:sectPr>
      </w:pPr>
    </w:p>
    <w:p>
      <w:pPr>
        <w:pStyle w:val="7"/>
        <w:numPr>
          <w:ilvl w:val="0"/>
          <w:numId w:val="1"/>
        </w:numPr>
        <w:tabs>
          <w:tab w:val="left" w:pos="377"/>
        </w:tabs>
        <w:spacing w:before="33" w:after="0" w:line="322" w:lineRule="exact"/>
        <w:ind w:left="376" w:right="0" w:hanging="256"/>
        <w:jc w:val="left"/>
        <w:rPr>
          <w:sz w:val="18"/>
        </w:rPr>
      </w:pPr>
      <w:r>
        <w:rPr>
          <w:spacing w:val="-3"/>
          <w:sz w:val="18"/>
        </w:rPr>
        <w:t>商品是</w:t>
      </w:r>
      <w:r>
        <w:rPr>
          <w:sz w:val="18"/>
        </w:rPr>
        <w:t>（</w:t>
      </w:r>
      <w:r>
        <w:rPr>
          <w:spacing w:val="34"/>
          <w:sz w:val="18"/>
        </w:rPr>
        <w:t xml:space="preserve"> </w:t>
      </w:r>
      <w:r>
        <w:rPr>
          <w:sz w:val="18"/>
        </w:rPr>
        <w:t>）</w:t>
      </w:r>
    </w:p>
    <w:p>
      <w:pPr>
        <w:pStyle w:val="7"/>
        <w:numPr>
          <w:ilvl w:val="0"/>
          <w:numId w:val="28"/>
        </w:numPr>
        <w:tabs>
          <w:tab w:val="left" w:pos="369"/>
        </w:tabs>
        <w:spacing w:before="0" w:after="0" w:line="312" w:lineRule="exact"/>
        <w:ind w:left="368" w:right="0" w:hanging="248"/>
        <w:jc w:val="left"/>
        <w:rPr>
          <w:sz w:val="18"/>
        </w:rPr>
      </w:pPr>
      <w:r>
        <w:rPr>
          <w:spacing w:val="-3"/>
          <w:sz w:val="18"/>
        </w:rPr>
        <w:t>人们用来交换的劳动产品</w:t>
      </w:r>
    </w:p>
    <w:p>
      <w:pPr>
        <w:pStyle w:val="7"/>
        <w:numPr>
          <w:ilvl w:val="0"/>
          <w:numId w:val="28"/>
        </w:numPr>
        <w:tabs>
          <w:tab w:val="left" w:pos="356"/>
        </w:tabs>
        <w:spacing w:before="0" w:after="0" w:line="312" w:lineRule="exact"/>
        <w:ind w:left="355" w:right="0" w:hanging="235"/>
        <w:jc w:val="left"/>
        <w:rPr>
          <w:sz w:val="18"/>
        </w:rPr>
      </w:pPr>
      <w:r>
        <w:rPr>
          <w:spacing w:val="-3"/>
          <w:sz w:val="18"/>
        </w:rPr>
        <w:t>使用价值和价值的统一</w:t>
      </w:r>
    </w:p>
    <w:p>
      <w:pPr>
        <w:pStyle w:val="7"/>
        <w:numPr>
          <w:ilvl w:val="0"/>
          <w:numId w:val="28"/>
        </w:numPr>
        <w:tabs>
          <w:tab w:val="left" w:pos="363"/>
        </w:tabs>
        <w:spacing w:before="4" w:after="0" w:line="225" w:lineRule="auto"/>
        <w:ind w:left="120" w:right="6180" w:firstLine="0"/>
        <w:jc w:val="left"/>
        <w:rPr>
          <w:sz w:val="18"/>
        </w:rPr>
      </w:pPr>
      <w:r>
        <w:rPr>
          <w:spacing w:val="-3"/>
          <w:sz w:val="18"/>
        </w:rPr>
        <w:t>私有制和社会分工的产物</w:t>
      </w:r>
      <w:r>
        <w:rPr>
          <w:sz w:val="18"/>
        </w:rPr>
        <w:t>[D</w:t>
      </w:r>
      <w:r>
        <w:rPr>
          <w:spacing w:val="-4"/>
          <w:sz w:val="18"/>
        </w:rPr>
        <w:t>]体现社会关系的经济范畴</w:t>
      </w:r>
    </w:p>
    <w:p>
      <w:pPr>
        <w:pStyle w:val="2"/>
        <w:spacing w:before="17" w:line="240" w:lineRule="auto"/>
        <w:rPr>
          <w:sz w:val="16"/>
        </w:rPr>
      </w:pPr>
    </w:p>
    <w:p>
      <w:pPr>
        <w:pStyle w:val="7"/>
        <w:numPr>
          <w:ilvl w:val="0"/>
          <w:numId w:val="1"/>
        </w:numPr>
        <w:tabs>
          <w:tab w:val="left" w:pos="377"/>
        </w:tabs>
        <w:spacing w:before="0" w:after="0" w:line="225" w:lineRule="auto"/>
        <w:ind w:left="120" w:right="5317" w:firstLine="0"/>
        <w:jc w:val="left"/>
        <w:rPr>
          <w:sz w:val="18"/>
        </w:rPr>
      </w:pPr>
      <w:r>
        <w:rPr>
          <w:spacing w:val="-3"/>
          <w:sz w:val="18"/>
        </w:rPr>
        <w:t>商品价值和交换价值的关系是</w:t>
      </w:r>
      <w:r>
        <w:rPr>
          <w:sz w:val="18"/>
        </w:rPr>
        <w:t>（</w:t>
      </w:r>
      <w:r>
        <w:rPr>
          <w:spacing w:val="14"/>
          <w:sz w:val="18"/>
        </w:rPr>
        <w:t xml:space="preserve"> </w:t>
      </w:r>
      <w:r>
        <w:rPr>
          <w:sz w:val="18"/>
        </w:rPr>
        <w:t>） [A</w:t>
      </w:r>
      <w:r>
        <w:rPr>
          <w:spacing w:val="-3"/>
          <w:sz w:val="18"/>
        </w:rPr>
        <w:t>]价值是交换价值的内容和基础      [B]交换价值是价值的内容和基础       [C]交换价值是价值的表现形式         [D]价值是交换价值的表现形式</w:t>
      </w:r>
    </w:p>
    <w:p>
      <w:pPr>
        <w:pStyle w:val="2"/>
        <w:spacing w:before="3" w:line="240" w:lineRule="auto"/>
        <w:rPr>
          <w:sz w:val="16"/>
        </w:rPr>
      </w:pPr>
    </w:p>
    <w:p>
      <w:pPr>
        <w:pStyle w:val="7"/>
        <w:numPr>
          <w:ilvl w:val="0"/>
          <w:numId w:val="1"/>
        </w:numPr>
        <w:tabs>
          <w:tab w:val="left" w:pos="377"/>
        </w:tabs>
        <w:spacing w:before="1" w:after="0" w:line="322" w:lineRule="exact"/>
        <w:ind w:left="376" w:right="0" w:hanging="256"/>
        <w:jc w:val="left"/>
        <w:rPr>
          <w:color w:val="C00000"/>
          <w:sz w:val="18"/>
        </w:rPr>
      </w:pPr>
      <w:r>
        <w:rPr>
          <w:color w:val="C00000"/>
          <w:spacing w:val="-3"/>
          <w:sz w:val="18"/>
        </w:rPr>
        <w:t>表述商品二因素和劳动二重性之间关系的正确说法有</w:t>
      </w:r>
      <w:r>
        <w:rPr>
          <w:color w:val="C00000"/>
          <w:sz w:val="18"/>
        </w:rPr>
        <w:t>（</w:t>
      </w:r>
      <w:r>
        <w:rPr>
          <w:rFonts w:hint="eastAsia"/>
          <w:color w:val="C00000"/>
          <w:sz w:val="18"/>
          <w:lang w:val="en-US" w:eastAsia="zh-CN"/>
        </w:rPr>
        <w:t>AC</w:t>
      </w:r>
      <w:r>
        <w:rPr>
          <w:color w:val="C00000"/>
          <w:sz w:val="18"/>
        </w:rPr>
        <w:t>）</w:t>
      </w:r>
    </w:p>
    <w:p>
      <w:pPr>
        <w:pStyle w:val="7"/>
        <w:numPr>
          <w:ilvl w:val="0"/>
          <w:numId w:val="29"/>
        </w:numPr>
        <w:tabs>
          <w:tab w:val="left" w:pos="369"/>
        </w:tabs>
        <w:spacing w:before="0" w:after="0" w:line="312" w:lineRule="exact"/>
        <w:ind w:left="368" w:right="0" w:hanging="248"/>
        <w:jc w:val="left"/>
        <w:rPr>
          <w:sz w:val="18"/>
        </w:rPr>
      </w:pPr>
      <w:r>
        <w:rPr>
          <w:spacing w:val="-3"/>
          <w:sz w:val="18"/>
        </w:rPr>
        <w:t>生产商品劳动的二重性决定商品的二因素</w:t>
      </w:r>
    </w:p>
    <w:p>
      <w:pPr>
        <w:pStyle w:val="7"/>
        <w:numPr>
          <w:ilvl w:val="0"/>
          <w:numId w:val="29"/>
        </w:numPr>
        <w:tabs>
          <w:tab w:val="left" w:pos="356"/>
        </w:tabs>
        <w:spacing w:before="4" w:after="0" w:line="225" w:lineRule="auto"/>
        <w:ind w:left="120" w:right="2578" w:firstLine="0"/>
        <w:jc w:val="left"/>
        <w:rPr>
          <w:sz w:val="18"/>
        </w:rPr>
      </w:pPr>
      <w:r>
        <w:rPr>
          <w:spacing w:val="-3"/>
          <w:sz w:val="18"/>
        </w:rPr>
        <w:t xml:space="preserve">商品的二因素决定劳动的二重性                                                       </w:t>
      </w:r>
    </w:p>
    <w:p>
      <w:pPr>
        <w:pStyle w:val="7"/>
        <w:numPr>
          <w:ilvl w:val="0"/>
          <w:numId w:val="29"/>
        </w:numPr>
        <w:tabs>
          <w:tab w:val="left" w:pos="356"/>
        </w:tabs>
        <w:spacing w:before="4" w:after="0" w:line="225" w:lineRule="auto"/>
        <w:ind w:left="120" w:leftChars="0" w:right="2578" w:rightChars="0" w:firstLine="0" w:firstLineChars="0"/>
        <w:jc w:val="left"/>
        <w:rPr>
          <w:spacing w:val="-3"/>
          <w:sz w:val="18"/>
        </w:rPr>
      </w:pPr>
      <w:r>
        <w:rPr>
          <w:spacing w:val="-3"/>
          <w:sz w:val="18"/>
        </w:rPr>
        <w:t xml:space="preserve">生产商品劳动的二重性是商品二因素的根源                                     </w:t>
      </w:r>
    </w:p>
    <w:p>
      <w:pPr>
        <w:pStyle w:val="7"/>
        <w:numPr>
          <w:ilvl w:val="0"/>
          <w:numId w:val="0"/>
        </w:numPr>
        <w:tabs>
          <w:tab w:val="left" w:pos="356"/>
        </w:tabs>
        <w:spacing w:before="4" w:after="0" w:line="225" w:lineRule="auto"/>
        <w:ind w:right="2578" w:rightChars="0"/>
        <w:jc w:val="left"/>
        <w:rPr>
          <w:sz w:val="18"/>
        </w:rPr>
      </w:pPr>
      <w:r>
        <w:rPr>
          <w:spacing w:val="-3"/>
          <w:sz w:val="18"/>
        </w:rPr>
        <w:t xml:space="preserve"> [D]生产商品劳动的二重性是创造物质财富的劳动和形成价值的劳动的统一</w:t>
      </w:r>
    </w:p>
    <w:p>
      <w:pPr>
        <w:pStyle w:val="2"/>
        <w:spacing w:before="17" w:line="240" w:lineRule="auto"/>
        <w:rPr>
          <w:sz w:val="16"/>
        </w:rPr>
      </w:pPr>
    </w:p>
    <w:p>
      <w:pPr>
        <w:pStyle w:val="7"/>
        <w:numPr>
          <w:ilvl w:val="0"/>
          <w:numId w:val="1"/>
        </w:numPr>
        <w:tabs>
          <w:tab w:val="left" w:pos="377"/>
        </w:tabs>
        <w:spacing w:before="0" w:after="0" w:line="225" w:lineRule="auto"/>
        <w:ind w:left="120" w:right="5122" w:firstLine="0"/>
        <w:jc w:val="left"/>
        <w:rPr>
          <w:sz w:val="18"/>
        </w:rPr>
      </w:pPr>
      <w:r>
        <w:rPr>
          <w:spacing w:val="-3"/>
          <w:sz w:val="18"/>
        </w:rPr>
        <w:t>商品经济产生的条件是</w:t>
      </w:r>
      <w:r>
        <w:rPr>
          <w:sz w:val="18"/>
        </w:rPr>
        <w:t>（</w:t>
      </w:r>
      <w:r>
        <w:rPr>
          <w:spacing w:val="2"/>
          <w:sz w:val="18"/>
        </w:rPr>
        <w:t xml:space="preserve">            </w:t>
      </w:r>
      <w:r>
        <w:rPr>
          <w:sz w:val="18"/>
        </w:rPr>
        <w:t>） [A</w:t>
      </w:r>
      <w:r>
        <w:rPr>
          <w:spacing w:val="-3"/>
          <w:sz w:val="18"/>
        </w:rPr>
        <w:t xml:space="preserve">]社会分工的出现                                </w:t>
      </w:r>
      <w:r>
        <w:rPr>
          <w:sz w:val="18"/>
        </w:rPr>
        <w:t>[B</w:t>
      </w:r>
      <w:r>
        <w:rPr>
          <w:spacing w:val="-3"/>
          <w:sz w:val="18"/>
        </w:rPr>
        <w:t xml:space="preserve">]生产资料和劳动产品属于不同的所有者[C]劳动力成为商品                                </w:t>
      </w:r>
      <w:r>
        <w:rPr>
          <w:sz w:val="18"/>
        </w:rPr>
        <w:t>[D</w:t>
      </w:r>
      <w:r>
        <w:rPr>
          <w:spacing w:val="-3"/>
          <w:sz w:val="18"/>
        </w:rPr>
        <w:t>]拥有巨额货币的所有者</w:t>
      </w:r>
    </w:p>
    <w:p>
      <w:pPr>
        <w:pStyle w:val="2"/>
        <w:spacing w:before="4" w:line="240" w:lineRule="auto"/>
        <w:rPr>
          <w:sz w:val="16"/>
        </w:rPr>
      </w:pPr>
    </w:p>
    <w:p>
      <w:pPr>
        <w:pStyle w:val="7"/>
        <w:numPr>
          <w:ilvl w:val="0"/>
          <w:numId w:val="1"/>
        </w:numPr>
        <w:tabs>
          <w:tab w:val="left" w:pos="377"/>
          <w:tab w:val="left" w:pos="5484"/>
        </w:tabs>
        <w:spacing w:before="0" w:after="0" w:line="322" w:lineRule="exact"/>
        <w:ind w:left="376" w:right="0" w:hanging="256"/>
        <w:jc w:val="left"/>
        <w:rPr>
          <w:color w:val="C00000"/>
          <w:sz w:val="18"/>
        </w:rPr>
      </w:pPr>
      <w:r>
        <w:rPr>
          <w:color w:val="C00000"/>
          <w:spacing w:val="-3"/>
          <w:sz w:val="18"/>
        </w:rPr>
        <w:t>利润率表示全部预付资本的增值程度，提高利润率的途径有</w:t>
      </w:r>
      <w:r>
        <w:rPr>
          <w:color w:val="C00000"/>
          <w:sz w:val="18"/>
        </w:rPr>
        <w:t>（</w:t>
      </w:r>
      <w:r>
        <w:rPr>
          <w:rFonts w:hint="eastAsia"/>
          <w:color w:val="C00000"/>
          <w:sz w:val="18"/>
          <w:lang w:val="en-US" w:eastAsia="zh-CN"/>
        </w:rPr>
        <w:t>AD</w:t>
      </w:r>
      <w:r>
        <w:rPr>
          <w:color w:val="C00000"/>
          <w:spacing w:val="-3"/>
          <w:sz w:val="18"/>
        </w:rPr>
        <w:t>）</w:t>
      </w:r>
      <w:r>
        <w:rPr>
          <w:color w:val="C00000"/>
          <w:sz w:val="18"/>
        </w:rPr>
        <w:t>。</w:t>
      </w:r>
    </w:p>
    <w:p>
      <w:pPr>
        <w:pStyle w:val="7"/>
        <w:numPr>
          <w:ilvl w:val="0"/>
          <w:numId w:val="30"/>
        </w:numPr>
        <w:tabs>
          <w:tab w:val="left" w:pos="369"/>
        </w:tabs>
        <w:spacing w:before="0" w:after="0" w:line="312" w:lineRule="exact"/>
        <w:ind w:left="368" w:right="0" w:hanging="248"/>
        <w:jc w:val="left"/>
        <w:rPr>
          <w:sz w:val="18"/>
        </w:rPr>
      </w:pPr>
      <w:r>
        <w:rPr>
          <w:spacing w:val="-3"/>
          <w:sz w:val="18"/>
        </w:rPr>
        <w:t>提高剩余价值率</w:t>
      </w:r>
    </w:p>
    <w:p>
      <w:pPr>
        <w:pStyle w:val="7"/>
        <w:numPr>
          <w:ilvl w:val="0"/>
          <w:numId w:val="30"/>
        </w:numPr>
        <w:tabs>
          <w:tab w:val="left" w:pos="356"/>
        </w:tabs>
        <w:spacing w:before="0" w:after="0" w:line="312" w:lineRule="exact"/>
        <w:ind w:left="355" w:right="0" w:hanging="235"/>
        <w:jc w:val="left"/>
        <w:rPr>
          <w:sz w:val="18"/>
        </w:rPr>
      </w:pPr>
      <w:r>
        <w:rPr>
          <w:spacing w:val="-3"/>
          <w:sz w:val="18"/>
        </w:rPr>
        <w:t>提高资本有机构成</w:t>
      </w:r>
    </w:p>
    <w:p>
      <w:pPr>
        <w:pStyle w:val="7"/>
        <w:numPr>
          <w:ilvl w:val="0"/>
          <w:numId w:val="30"/>
        </w:numPr>
        <w:tabs>
          <w:tab w:val="left" w:pos="363"/>
        </w:tabs>
        <w:spacing w:before="0" w:after="0" w:line="312" w:lineRule="exact"/>
        <w:ind w:left="362" w:right="0" w:hanging="242"/>
        <w:jc w:val="left"/>
        <w:rPr>
          <w:sz w:val="18"/>
        </w:rPr>
      </w:pPr>
      <w:r>
        <w:rPr>
          <w:spacing w:val="-3"/>
          <w:sz w:val="18"/>
        </w:rPr>
        <w:t>加快资本周转速度</w:t>
      </w:r>
    </w:p>
    <w:p>
      <w:pPr>
        <w:pStyle w:val="7"/>
        <w:numPr>
          <w:ilvl w:val="0"/>
          <w:numId w:val="30"/>
        </w:numPr>
        <w:tabs>
          <w:tab w:val="left" w:pos="380"/>
        </w:tabs>
        <w:spacing w:before="0" w:after="0" w:line="322" w:lineRule="exact"/>
        <w:ind w:left="379" w:right="0" w:hanging="259"/>
        <w:jc w:val="left"/>
        <w:rPr>
          <w:sz w:val="18"/>
        </w:rPr>
      </w:pPr>
      <w:r>
        <w:rPr>
          <w:spacing w:val="-3"/>
          <w:sz w:val="18"/>
        </w:rPr>
        <w:t>节省不变资本</w:t>
      </w:r>
    </w:p>
    <w:p>
      <w:pPr>
        <w:pStyle w:val="2"/>
        <w:spacing w:before="15" w:line="240" w:lineRule="auto"/>
        <w:rPr>
          <w:sz w:val="15"/>
        </w:rPr>
      </w:pPr>
    </w:p>
    <w:p>
      <w:pPr>
        <w:pStyle w:val="7"/>
        <w:numPr>
          <w:ilvl w:val="0"/>
          <w:numId w:val="1"/>
        </w:numPr>
        <w:tabs>
          <w:tab w:val="left" w:pos="377"/>
          <w:tab w:val="left" w:pos="984"/>
        </w:tabs>
        <w:spacing w:before="1" w:after="0" w:line="322" w:lineRule="exact"/>
        <w:ind w:left="376" w:right="0" w:hanging="256"/>
        <w:jc w:val="left"/>
        <w:rPr>
          <w:sz w:val="18"/>
        </w:rPr>
      </w:pPr>
      <w:r>
        <w:rPr>
          <w:spacing w:val="-3"/>
          <w:sz w:val="18"/>
        </w:rPr>
        <w:t>是</w:t>
      </w:r>
      <w:r>
        <w:rPr>
          <w:sz w:val="18"/>
        </w:rPr>
        <w:t>（</w:t>
      </w:r>
      <w:r>
        <w:rPr>
          <w:sz w:val="18"/>
        </w:rPr>
        <w:tab/>
      </w:r>
      <w:r>
        <w:rPr>
          <w:spacing w:val="-3"/>
          <w:sz w:val="18"/>
        </w:rPr>
        <w:t>）</w:t>
      </w:r>
      <w:r>
        <w:rPr>
          <w:sz w:val="18"/>
        </w:rPr>
        <w:t>。</w:t>
      </w:r>
    </w:p>
    <w:p>
      <w:pPr>
        <w:pStyle w:val="2"/>
        <w:spacing w:before="4" w:line="225" w:lineRule="auto"/>
        <w:ind w:left="120" w:right="6548"/>
      </w:pPr>
      <w:r>
        <w:t>[A]货币资本的循环公式[B]生产资本的循环公式</w:t>
      </w:r>
    </w:p>
    <w:p>
      <w:pPr>
        <w:pStyle w:val="7"/>
        <w:numPr>
          <w:ilvl w:val="0"/>
          <w:numId w:val="31"/>
        </w:numPr>
        <w:tabs>
          <w:tab w:val="left" w:pos="363"/>
        </w:tabs>
        <w:spacing w:before="0" w:after="0" w:line="308" w:lineRule="exact"/>
        <w:ind w:left="362" w:right="0" w:hanging="242"/>
        <w:jc w:val="left"/>
        <w:rPr>
          <w:sz w:val="18"/>
        </w:rPr>
      </w:pPr>
      <w:r>
        <w:rPr>
          <w:spacing w:val="-3"/>
          <w:sz w:val="18"/>
        </w:rPr>
        <w:t>商品资本的循环公式</w:t>
      </w:r>
    </w:p>
    <w:p>
      <w:pPr>
        <w:pStyle w:val="7"/>
        <w:numPr>
          <w:ilvl w:val="0"/>
          <w:numId w:val="31"/>
        </w:numPr>
        <w:tabs>
          <w:tab w:val="left" w:pos="380"/>
        </w:tabs>
        <w:spacing w:before="0" w:after="0" w:line="322" w:lineRule="exact"/>
        <w:ind w:left="379" w:right="0" w:hanging="259"/>
        <w:jc w:val="left"/>
        <w:rPr>
          <w:sz w:val="18"/>
        </w:rPr>
      </w:pPr>
      <w:r>
        <w:rPr>
          <w:spacing w:val="-3"/>
          <w:sz w:val="18"/>
        </w:rPr>
        <w:t>资本总公式</w:t>
      </w:r>
    </w:p>
    <w:p>
      <w:pPr>
        <w:pStyle w:val="2"/>
        <w:spacing w:before="15" w:line="240" w:lineRule="auto"/>
        <w:rPr>
          <w:sz w:val="15"/>
        </w:rPr>
      </w:pPr>
    </w:p>
    <w:p>
      <w:pPr>
        <w:pStyle w:val="7"/>
        <w:numPr>
          <w:ilvl w:val="0"/>
          <w:numId w:val="1"/>
        </w:numPr>
        <w:tabs>
          <w:tab w:val="left" w:pos="377"/>
          <w:tab w:val="left" w:pos="4224"/>
        </w:tabs>
        <w:spacing w:before="1" w:after="0" w:line="322" w:lineRule="exact"/>
        <w:ind w:left="376" w:right="0" w:hanging="256"/>
        <w:jc w:val="left"/>
        <w:rPr>
          <w:color w:val="C00000"/>
          <w:sz w:val="18"/>
        </w:rPr>
      </w:pPr>
      <w:r>
        <w:rPr>
          <w:color w:val="C00000"/>
          <w:spacing w:val="-3"/>
          <w:sz w:val="18"/>
        </w:rPr>
        <w:t>纺织厂的资本家购买的用于生产的棉花属于</w:t>
      </w:r>
      <w:r>
        <w:rPr>
          <w:color w:val="C00000"/>
          <w:sz w:val="18"/>
        </w:rPr>
        <w:t>（</w:t>
      </w:r>
      <w:r>
        <w:rPr>
          <w:rFonts w:hint="eastAsia"/>
          <w:color w:val="C00000"/>
          <w:sz w:val="18"/>
          <w:lang w:val="en-US" w:eastAsia="zh-CN"/>
        </w:rPr>
        <w:t>AD</w:t>
      </w:r>
      <w:r>
        <w:rPr>
          <w:color w:val="C00000"/>
          <w:spacing w:val="-3"/>
          <w:sz w:val="18"/>
        </w:rPr>
        <w:t>）</w:t>
      </w:r>
      <w:r>
        <w:rPr>
          <w:color w:val="C00000"/>
          <w:sz w:val="18"/>
        </w:rPr>
        <w:t>。</w:t>
      </w:r>
    </w:p>
    <w:p>
      <w:pPr>
        <w:pStyle w:val="7"/>
        <w:numPr>
          <w:ilvl w:val="0"/>
          <w:numId w:val="32"/>
        </w:numPr>
        <w:tabs>
          <w:tab w:val="left" w:pos="369"/>
        </w:tabs>
        <w:spacing w:before="0" w:after="0" w:line="312" w:lineRule="exact"/>
        <w:ind w:left="368" w:right="0" w:hanging="248"/>
        <w:jc w:val="left"/>
        <w:rPr>
          <w:sz w:val="18"/>
        </w:rPr>
      </w:pPr>
      <w:r>
        <w:rPr>
          <w:spacing w:val="-3"/>
          <w:sz w:val="18"/>
        </w:rPr>
        <w:t>不变资本</w:t>
      </w:r>
    </w:p>
    <w:p>
      <w:pPr>
        <w:pStyle w:val="7"/>
        <w:numPr>
          <w:ilvl w:val="0"/>
          <w:numId w:val="32"/>
        </w:numPr>
        <w:tabs>
          <w:tab w:val="left" w:pos="356"/>
        </w:tabs>
        <w:spacing w:before="0" w:after="0" w:line="312" w:lineRule="exact"/>
        <w:ind w:left="355" w:right="0" w:hanging="235"/>
        <w:jc w:val="left"/>
        <w:rPr>
          <w:sz w:val="18"/>
        </w:rPr>
      </w:pPr>
      <w:r>
        <w:rPr>
          <w:spacing w:val="-3"/>
          <w:sz w:val="18"/>
        </w:rPr>
        <w:t>固定资本</w:t>
      </w:r>
    </w:p>
    <w:p>
      <w:pPr>
        <w:pStyle w:val="7"/>
        <w:numPr>
          <w:ilvl w:val="0"/>
          <w:numId w:val="32"/>
        </w:numPr>
        <w:tabs>
          <w:tab w:val="left" w:pos="363"/>
        </w:tabs>
        <w:spacing w:before="0" w:after="0" w:line="312" w:lineRule="exact"/>
        <w:ind w:left="362" w:right="0" w:hanging="242"/>
        <w:jc w:val="left"/>
        <w:rPr>
          <w:sz w:val="18"/>
        </w:rPr>
      </w:pPr>
      <w:r>
        <w:rPr>
          <w:spacing w:val="-3"/>
          <w:sz w:val="18"/>
        </w:rPr>
        <w:t>可变资本</w:t>
      </w:r>
    </w:p>
    <w:p>
      <w:pPr>
        <w:pStyle w:val="7"/>
        <w:numPr>
          <w:ilvl w:val="0"/>
          <w:numId w:val="32"/>
        </w:numPr>
        <w:tabs>
          <w:tab w:val="left" w:pos="380"/>
        </w:tabs>
        <w:spacing w:before="0" w:after="0" w:line="322" w:lineRule="exact"/>
        <w:ind w:left="379" w:right="0" w:hanging="259"/>
        <w:jc w:val="left"/>
        <w:rPr>
          <w:sz w:val="18"/>
        </w:rPr>
      </w:pPr>
      <w:r>
        <w:rPr>
          <w:spacing w:val="-3"/>
          <w:sz w:val="18"/>
        </w:rPr>
        <w:t>流动资本</w:t>
      </w:r>
    </w:p>
    <w:p>
      <w:pPr>
        <w:pStyle w:val="7"/>
        <w:numPr>
          <w:numId w:val="0"/>
        </w:numPr>
        <w:tabs>
          <w:tab w:val="left" w:pos="380"/>
        </w:tabs>
        <w:spacing w:before="0" w:after="0" w:line="322" w:lineRule="exact"/>
        <w:ind w:left="120" w:leftChars="0" w:right="0" w:rightChars="0"/>
        <w:jc w:val="left"/>
        <w:rPr>
          <w:rFonts w:hint="eastAsia" w:ascii="宋体" w:hAnsi="宋体" w:eastAsia="宋体" w:cs="宋体"/>
          <w:b w:val="0"/>
          <w:bCs w:val="0"/>
          <w:sz w:val="21"/>
          <w:szCs w:val="21"/>
        </w:rPr>
      </w:pPr>
      <w:r>
        <w:rPr>
          <w:rStyle w:val="5"/>
          <w:rFonts w:hint="eastAsia" w:ascii="宋体" w:hAnsi="宋体" w:eastAsia="宋体" w:cs="宋体"/>
          <w:b w:val="0"/>
          <w:bCs w:val="0"/>
          <w:i w:val="0"/>
          <w:iCs w:val="0"/>
          <w:caps w:val="0"/>
          <w:color w:val="111111"/>
          <w:spacing w:val="0"/>
          <w:sz w:val="21"/>
          <w:szCs w:val="21"/>
          <w:shd w:val="clear" w:fill="FFFFFF"/>
        </w:rPr>
        <w:t>固定资本是指以厂房、机器、设备和工具等劳动资料的形式存在的生产资本，是流动资本的对称</w:t>
      </w:r>
      <w:r>
        <w:rPr>
          <w:rFonts w:hint="eastAsia" w:ascii="宋体" w:hAnsi="宋体" w:eastAsia="宋体" w:cs="宋体"/>
          <w:b w:val="0"/>
          <w:bCs w:val="0"/>
          <w:i w:val="0"/>
          <w:iCs w:val="0"/>
          <w:caps w:val="0"/>
          <w:color w:val="111111"/>
          <w:spacing w:val="0"/>
          <w:sz w:val="21"/>
          <w:szCs w:val="21"/>
          <w:shd w:val="clear" w:fill="FFFFFF"/>
        </w:rPr>
        <w:t>。 属于不变资本的一部分。流动资本指生产资本中用于购买原料、燃料、辅助材料等劳动对象和用于购买劳动力的部分，包括全部可变资本和一部分不变资本。</w:t>
      </w:r>
    </w:p>
    <w:p>
      <w:pPr>
        <w:pStyle w:val="2"/>
        <w:spacing w:before="15" w:line="240" w:lineRule="auto"/>
        <w:rPr>
          <w:rFonts w:hint="eastAsia" w:ascii="宋体" w:hAnsi="宋体" w:eastAsia="宋体" w:cs="宋体"/>
          <w:b w:val="0"/>
          <w:bCs w:val="0"/>
          <w:sz w:val="21"/>
          <w:szCs w:val="21"/>
        </w:rPr>
      </w:pPr>
    </w:p>
    <w:p>
      <w:pPr>
        <w:pStyle w:val="7"/>
        <w:numPr>
          <w:ilvl w:val="0"/>
          <w:numId w:val="1"/>
        </w:numPr>
        <w:tabs>
          <w:tab w:val="left" w:pos="377"/>
        </w:tabs>
        <w:spacing w:before="0" w:after="0" w:line="322" w:lineRule="exact"/>
        <w:ind w:left="376" w:right="0" w:hanging="256"/>
        <w:jc w:val="left"/>
        <w:rPr>
          <w:color w:val="C00000"/>
          <w:sz w:val="18"/>
        </w:rPr>
      </w:pPr>
      <w:r>
        <w:rPr>
          <w:color w:val="C00000"/>
          <w:spacing w:val="-3"/>
          <w:sz w:val="18"/>
        </w:rPr>
        <w:t>有一幅广告幽默画，画的是几个行人在看一家饭店外贴的告示，上写：“快进来吃饭吧，否则你我都</w:t>
      </w:r>
    </w:p>
    <w:p>
      <w:pPr>
        <w:pStyle w:val="2"/>
        <w:tabs>
          <w:tab w:val="left" w:pos="3069"/>
        </w:tabs>
        <w:spacing w:line="322" w:lineRule="exact"/>
        <w:ind w:left="120"/>
        <w:rPr>
          <w:color w:val="C00000"/>
        </w:rPr>
      </w:pPr>
      <w:r>
        <w:rPr>
          <w:color w:val="C00000"/>
          <w:spacing w:val="-3"/>
        </w:rPr>
        <w:t>得挨饿。”这幅广告画的寓意有</w:t>
      </w:r>
      <w:r>
        <w:rPr>
          <w:color w:val="C00000"/>
        </w:rPr>
        <w:t>（</w:t>
      </w:r>
      <w:r>
        <w:rPr>
          <w:rFonts w:hint="eastAsia"/>
          <w:color w:val="C00000"/>
          <w:lang w:val="en-US" w:eastAsia="zh-CN"/>
        </w:rPr>
        <w:t>ABCD</w:t>
      </w:r>
      <w:r>
        <w:rPr>
          <w:color w:val="C00000"/>
          <w:spacing w:val="-3"/>
        </w:rPr>
        <w:t>）</w:t>
      </w:r>
      <w:r>
        <w:rPr>
          <w:color w:val="C00000"/>
        </w:rPr>
        <w:t>。</w:t>
      </w:r>
    </w:p>
    <w:p>
      <w:pPr>
        <w:spacing w:after="0" w:line="322" w:lineRule="exact"/>
        <w:sectPr>
          <w:pgSz w:w="11900" w:h="16840"/>
          <w:pgMar w:top="1400" w:right="1680" w:bottom="280" w:left="1680" w:header="720" w:footer="720" w:gutter="0"/>
          <w:cols w:space="720" w:num="1"/>
        </w:sectPr>
      </w:pPr>
    </w:p>
    <w:p>
      <w:pPr>
        <w:pStyle w:val="7"/>
        <w:numPr>
          <w:ilvl w:val="0"/>
          <w:numId w:val="33"/>
        </w:numPr>
        <w:tabs>
          <w:tab w:val="left" w:pos="369"/>
        </w:tabs>
        <w:spacing w:before="33" w:after="0" w:line="322" w:lineRule="exact"/>
        <w:ind w:left="368" w:right="0" w:hanging="248"/>
        <w:jc w:val="left"/>
        <w:rPr>
          <w:sz w:val="18"/>
        </w:rPr>
      </w:pPr>
      <w:r>
        <w:rPr>
          <w:spacing w:val="-3"/>
          <w:sz w:val="18"/>
        </w:rPr>
        <w:t>生产者和消费者是相互依存的。</w:t>
      </w:r>
    </w:p>
    <w:p>
      <w:pPr>
        <w:pStyle w:val="7"/>
        <w:numPr>
          <w:ilvl w:val="0"/>
          <w:numId w:val="33"/>
        </w:numPr>
        <w:tabs>
          <w:tab w:val="left" w:pos="356"/>
        </w:tabs>
        <w:spacing w:before="0" w:after="0" w:line="312" w:lineRule="exact"/>
        <w:ind w:left="355" w:right="0" w:hanging="235"/>
        <w:jc w:val="left"/>
        <w:rPr>
          <w:sz w:val="18"/>
        </w:rPr>
      </w:pPr>
      <w:r>
        <w:rPr>
          <w:spacing w:val="-3"/>
          <w:sz w:val="18"/>
        </w:rPr>
        <w:t>生产关系本质上是人与人之间的物质利益关系</w:t>
      </w:r>
    </w:p>
    <w:p>
      <w:pPr>
        <w:pStyle w:val="7"/>
        <w:numPr>
          <w:ilvl w:val="0"/>
          <w:numId w:val="33"/>
        </w:numPr>
        <w:tabs>
          <w:tab w:val="left" w:pos="363"/>
        </w:tabs>
        <w:spacing w:before="0" w:after="0" w:line="312" w:lineRule="exact"/>
        <w:ind w:left="362" w:right="0" w:hanging="242"/>
        <w:jc w:val="left"/>
        <w:rPr>
          <w:sz w:val="18"/>
        </w:rPr>
      </w:pPr>
      <w:r>
        <w:rPr>
          <w:spacing w:val="-3"/>
          <w:sz w:val="18"/>
        </w:rPr>
        <w:t>生产和消费具有直接的同一性</w:t>
      </w:r>
    </w:p>
    <w:p>
      <w:pPr>
        <w:pStyle w:val="7"/>
        <w:numPr>
          <w:ilvl w:val="0"/>
          <w:numId w:val="33"/>
        </w:numPr>
        <w:tabs>
          <w:tab w:val="left" w:pos="380"/>
        </w:tabs>
        <w:spacing w:before="0" w:after="0" w:line="322" w:lineRule="exact"/>
        <w:ind w:left="379" w:right="0" w:hanging="259"/>
        <w:jc w:val="left"/>
        <w:rPr>
          <w:sz w:val="18"/>
        </w:rPr>
      </w:pPr>
      <w:r>
        <w:rPr>
          <w:spacing w:val="-3"/>
          <w:sz w:val="18"/>
        </w:rPr>
        <w:t>商品交换活动背后隐藏着人与人的关系</w:t>
      </w:r>
    </w:p>
    <w:p>
      <w:pPr>
        <w:pStyle w:val="2"/>
        <w:spacing w:before="15" w:line="240" w:lineRule="auto"/>
        <w:rPr>
          <w:sz w:val="15"/>
        </w:rPr>
      </w:pPr>
    </w:p>
    <w:p>
      <w:pPr>
        <w:pStyle w:val="7"/>
        <w:numPr>
          <w:ilvl w:val="0"/>
          <w:numId w:val="1"/>
        </w:numPr>
        <w:tabs>
          <w:tab w:val="left" w:pos="377"/>
        </w:tabs>
        <w:spacing w:before="0" w:after="0" w:line="322" w:lineRule="exact"/>
        <w:ind w:left="376" w:right="0" w:hanging="256"/>
        <w:jc w:val="left"/>
        <w:rPr>
          <w:sz w:val="18"/>
        </w:rPr>
      </w:pPr>
      <w:r>
        <w:rPr>
          <w:spacing w:val="-4"/>
          <w:sz w:val="18"/>
        </w:rPr>
        <w:t xml:space="preserve">美国前国家安全顾问、著名国际问题专家布热津斯基 </w:t>
      </w:r>
      <w:r>
        <w:rPr>
          <w:sz w:val="18"/>
        </w:rPr>
        <w:t>2012</w:t>
      </w:r>
      <w:r>
        <w:rPr>
          <w:spacing w:val="-3"/>
          <w:sz w:val="18"/>
        </w:rPr>
        <w:t xml:space="preserve"> 年年初在答记者问时说：“今天的问题</w:t>
      </w:r>
    </w:p>
    <w:p>
      <w:pPr>
        <w:pStyle w:val="2"/>
        <w:spacing w:before="5" w:line="225" w:lineRule="auto"/>
        <w:ind w:left="120" w:right="138"/>
        <w:jc w:val="both"/>
      </w:pPr>
      <w:r>
        <w:t>是，在失控和可能仅为少数人自私地谋取好处的金融体系下，在缺乏任何有效框架来给予我们更大、更雄心勃勃的目标的情况下，民主是否还能繁荣，这还真是一个问题。”这里所说的问题实际上涉及资本主义民主的局限性。资本主义民主的局限性表现在（ ）</w:t>
      </w:r>
    </w:p>
    <w:p>
      <w:pPr>
        <w:pStyle w:val="7"/>
        <w:numPr>
          <w:ilvl w:val="0"/>
          <w:numId w:val="34"/>
        </w:numPr>
        <w:tabs>
          <w:tab w:val="left" w:pos="369"/>
        </w:tabs>
        <w:spacing w:before="0" w:after="0" w:line="308" w:lineRule="exact"/>
        <w:ind w:left="368" w:right="0" w:hanging="248"/>
        <w:jc w:val="left"/>
        <w:rPr>
          <w:sz w:val="18"/>
        </w:rPr>
      </w:pPr>
      <w:r>
        <w:rPr>
          <w:spacing w:val="-3"/>
          <w:sz w:val="18"/>
        </w:rPr>
        <w:t>资本主义的民主是金钱操纵下的民主，实际是资产阶级精英统治下的民主</w:t>
      </w:r>
    </w:p>
    <w:p>
      <w:pPr>
        <w:pStyle w:val="7"/>
        <w:numPr>
          <w:ilvl w:val="0"/>
          <w:numId w:val="34"/>
        </w:numPr>
        <w:tabs>
          <w:tab w:val="left" w:pos="356"/>
        </w:tabs>
        <w:spacing w:before="0" w:after="0" w:line="312" w:lineRule="exact"/>
        <w:ind w:left="355" w:right="0" w:hanging="235"/>
        <w:jc w:val="left"/>
        <w:rPr>
          <w:sz w:val="18"/>
        </w:rPr>
      </w:pPr>
      <w:r>
        <w:rPr>
          <w:spacing w:val="-3"/>
          <w:sz w:val="18"/>
        </w:rPr>
        <w:t>法律名义上的平等掩盖着事实上的不平等</w:t>
      </w:r>
    </w:p>
    <w:p>
      <w:pPr>
        <w:pStyle w:val="7"/>
        <w:numPr>
          <w:ilvl w:val="0"/>
          <w:numId w:val="34"/>
        </w:numPr>
        <w:tabs>
          <w:tab w:val="left" w:pos="363"/>
        </w:tabs>
        <w:spacing w:before="0" w:after="0" w:line="312" w:lineRule="exact"/>
        <w:ind w:left="362" w:right="0" w:hanging="242"/>
        <w:jc w:val="left"/>
        <w:rPr>
          <w:sz w:val="18"/>
        </w:rPr>
      </w:pPr>
      <w:r>
        <w:rPr>
          <w:spacing w:val="-3"/>
          <w:sz w:val="18"/>
        </w:rPr>
        <w:t>是为资产阶级专政服务的，从未起过进步作用</w:t>
      </w:r>
    </w:p>
    <w:p>
      <w:pPr>
        <w:pStyle w:val="7"/>
        <w:numPr>
          <w:ilvl w:val="0"/>
          <w:numId w:val="34"/>
        </w:numPr>
        <w:tabs>
          <w:tab w:val="left" w:pos="380"/>
        </w:tabs>
        <w:spacing w:before="0" w:after="0" w:line="322" w:lineRule="exact"/>
        <w:ind w:left="379" w:right="0" w:hanging="259"/>
        <w:jc w:val="left"/>
        <w:rPr>
          <w:sz w:val="18"/>
        </w:rPr>
      </w:pPr>
      <w:r>
        <w:rPr>
          <w:spacing w:val="-3"/>
          <w:sz w:val="18"/>
        </w:rPr>
        <w:t>资本主义国家的政党制度是一种维护资产阶级统治的政治制度</w:t>
      </w:r>
    </w:p>
    <w:p>
      <w:pPr>
        <w:pStyle w:val="2"/>
        <w:spacing w:before="11" w:line="240" w:lineRule="auto"/>
        <w:rPr>
          <w:sz w:val="16"/>
        </w:rPr>
      </w:pPr>
    </w:p>
    <w:p>
      <w:pPr>
        <w:pStyle w:val="7"/>
        <w:numPr>
          <w:ilvl w:val="0"/>
          <w:numId w:val="1"/>
        </w:numPr>
        <w:tabs>
          <w:tab w:val="left" w:pos="377"/>
          <w:tab w:val="left" w:pos="2709"/>
        </w:tabs>
        <w:spacing w:before="0" w:after="0" w:line="225" w:lineRule="auto"/>
        <w:ind w:left="120" w:right="243" w:firstLine="0"/>
        <w:jc w:val="left"/>
        <w:rPr>
          <w:sz w:val="18"/>
        </w:rPr>
      </w:pPr>
      <w:r>
        <w:rPr>
          <w:color w:val="C00000"/>
          <w:spacing w:val="-3"/>
          <w:sz w:val="18"/>
        </w:rPr>
        <w:t>劳动力是任何社会生产的基本要素，在特定的社会发展阶段和特定的历史条件下，劳动力作为一种特殊商品，其价值的构成包括</w:t>
      </w:r>
      <w:r>
        <w:rPr>
          <w:color w:val="C00000"/>
          <w:sz w:val="18"/>
        </w:rPr>
        <w:t>（</w:t>
      </w:r>
      <w:r>
        <w:rPr>
          <w:rFonts w:hint="eastAsia"/>
          <w:color w:val="C00000"/>
          <w:sz w:val="18"/>
          <w:lang w:val="en-US" w:eastAsia="zh-CN"/>
        </w:rPr>
        <w:t>ACD</w:t>
      </w:r>
      <w:r>
        <w:rPr>
          <w:color w:val="C00000"/>
          <w:sz w:val="18"/>
        </w:rPr>
        <w:tab/>
      </w:r>
      <w:r>
        <w:rPr>
          <w:color w:val="C00000"/>
          <w:sz w:val="18"/>
        </w:rPr>
        <w:t xml:space="preserve">）   </w:t>
      </w:r>
      <w:r>
        <w:rPr>
          <w:sz w:val="18"/>
        </w:rPr>
        <w:t xml:space="preserve">                                                                                             </w:t>
      </w:r>
    </w:p>
    <w:p>
      <w:pPr>
        <w:pStyle w:val="7"/>
        <w:numPr>
          <w:numId w:val="0"/>
        </w:numPr>
        <w:tabs>
          <w:tab w:val="left" w:pos="377"/>
          <w:tab w:val="left" w:pos="2709"/>
        </w:tabs>
        <w:spacing w:before="0" w:after="0" w:line="225" w:lineRule="auto"/>
        <w:ind w:left="120" w:leftChars="0" w:right="243" w:rightChars="0"/>
        <w:jc w:val="left"/>
        <w:rPr>
          <w:sz w:val="18"/>
        </w:rPr>
      </w:pPr>
      <w:r>
        <w:rPr>
          <w:sz w:val="18"/>
        </w:rPr>
        <w:t xml:space="preserve"> [A]</w:t>
      </w:r>
      <w:r>
        <w:rPr>
          <w:spacing w:val="-3"/>
          <w:sz w:val="18"/>
        </w:rPr>
        <w:t xml:space="preserve">维持劳动者自身生存所必需的生活资料的价值                                                                                   </w:t>
      </w:r>
      <w:r>
        <w:rPr>
          <w:sz w:val="18"/>
        </w:rPr>
        <w:t>[B]</w:t>
      </w:r>
      <w:r>
        <w:rPr>
          <w:spacing w:val="-3"/>
          <w:sz w:val="18"/>
        </w:rPr>
        <w:t>劳动者在必要时间内创造的价值</w:t>
      </w:r>
    </w:p>
    <w:p>
      <w:pPr>
        <w:pStyle w:val="7"/>
        <w:numPr>
          <w:ilvl w:val="0"/>
          <w:numId w:val="35"/>
        </w:numPr>
        <w:tabs>
          <w:tab w:val="left" w:pos="363"/>
        </w:tabs>
        <w:spacing w:before="0" w:after="0" w:line="308" w:lineRule="exact"/>
        <w:ind w:left="362" w:right="0" w:hanging="242"/>
        <w:jc w:val="left"/>
        <w:rPr>
          <w:sz w:val="18"/>
        </w:rPr>
      </w:pPr>
      <w:r>
        <w:rPr>
          <w:spacing w:val="-3"/>
          <w:sz w:val="18"/>
        </w:rPr>
        <w:t>劳动者繁育后代所必需的生活资料的价值</w:t>
      </w:r>
    </w:p>
    <w:p>
      <w:pPr>
        <w:pStyle w:val="7"/>
        <w:numPr>
          <w:ilvl w:val="0"/>
          <w:numId w:val="35"/>
        </w:numPr>
        <w:tabs>
          <w:tab w:val="left" w:pos="380"/>
        </w:tabs>
        <w:spacing w:before="0" w:after="0" w:line="322" w:lineRule="exact"/>
        <w:ind w:left="379" w:right="0" w:hanging="259"/>
        <w:jc w:val="left"/>
        <w:rPr>
          <w:sz w:val="18"/>
        </w:rPr>
      </w:pPr>
      <w:r>
        <w:rPr>
          <w:spacing w:val="-3"/>
          <w:sz w:val="18"/>
        </w:rPr>
        <w:t>培养和训练劳动者所需要的费用</w:t>
      </w:r>
    </w:p>
    <w:p>
      <w:pPr>
        <w:pStyle w:val="2"/>
        <w:spacing w:before="16" w:line="240" w:lineRule="auto"/>
        <w:rPr>
          <w:sz w:val="15"/>
        </w:rPr>
      </w:pPr>
    </w:p>
    <w:p>
      <w:pPr>
        <w:pStyle w:val="7"/>
        <w:numPr>
          <w:ilvl w:val="0"/>
          <w:numId w:val="1"/>
        </w:numPr>
        <w:tabs>
          <w:tab w:val="left" w:pos="377"/>
          <w:tab w:val="left" w:pos="1884"/>
        </w:tabs>
        <w:spacing w:before="0" w:after="0" w:line="322" w:lineRule="exact"/>
        <w:ind w:left="376" w:right="0" w:hanging="256"/>
        <w:jc w:val="left"/>
        <w:rPr>
          <w:sz w:val="18"/>
        </w:rPr>
      </w:pPr>
      <w:r>
        <w:rPr>
          <w:spacing w:val="-3"/>
          <w:sz w:val="18"/>
        </w:rPr>
        <w:t>剩余价值率是</w:t>
      </w:r>
      <w:r>
        <w:rPr>
          <w:sz w:val="18"/>
        </w:rPr>
        <w:t>（</w:t>
      </w:r>
      <w:r>
        <w:rPr>
          <w:sz w:val="18"/>
        </w:rPr>
        <w:tab/>
      </w:r>
      <w:r>
        <w:rPr>
          <w:sz w:val="18"/>
        </w:rPr>
        <w:t>）</w:t>
      </w:r>
    </w:p>
    <w:p>
      <w:pPr>
        <w:pStyle w:val="7"/>
        <w:numPr>
          <w:ilvl w:val="0"/>
          <w:numId w:val="36"/>
        </w:numPr>
        <w:tabs>
          <w:tab w:val="left" w:pos="369"/>
        </w:tabs>
        <w:spacing w:before="0" w:after="0" w:line="312" w:lineRule="exact"/>
        <w:ind w:left="368" w:right="0" w:hanging="248"/>
        <w:jc w:val="left"/>
        <w:rPr>
          <w:sz w:val="18"/>
        </w:rPr>
      </w:pPr>
      <w:r>
        <w:rPr>
          <w:spacing w:val="-3"/>
          <w:sz w:val="18"/>
        </w:rPr>
        <w:t>剩余价值与不变资本的比率</w:t>
      </w:r>
    </w:p>
    <w:p>
      <w:pPr>
        <w:pStyle w:val="7"/>
        <w:numPr>
          <w:ilvl w:val="0"/>
          <w:numId w:val="36"/>
        </w:numPr>
        <w:tabs>
          <w:tab w:val="left" w:pos="356"/>
        </w:tabs>
        <w:spacing w:before="0" w:after="0" w:line="312" w:lineRule="exact"/>
        <w:ind w:left="355" w:right="0" w:hanging="235"/>
        <w:jc w:val="left"/>
        <w:rPr>
          <w:sz w:val="18"/>
        </w:rPr>
      </w:pPr>
      <w:r>
        <w:rPr>
          <w:spacing w:val="-3"/>
          <w:sz w:val="18"/>
        </w:rPr>
        <w:t>剩余价值与可变资本的比率</w:t>
      </w:r>
    </w:p>
    <w:p>
      <w:pPr>
        <w:pStyle w:val="7"/>
        <w:numPr>
          <w:ilvl w:val="0"/>
          <w:numId w:val="36"/>
        </w:numPr>
        <w:tabs>
          <w:tab w:val="left" w:pos="363"/>
        </w:tabs>
        <w:spacing w:before="0" w:after="0" w:line="312" w:lineRule="exact"/>
        <w:ind w:left="362" w:right="0" w:hanging="242"/>
        <w:jc w:val="left"/>
        <w:rPr>
          <w:sz w:val="18"/>
        </w:rPr>
      </w:pPr>
      <w:r>
        <w:rPr>
          <w:spacing w:val="-3"/>
          <w:sz w:val="18"/>
        </w:rPr>
        <w:t>剩余价值与预付资本的比率</w:t>
      </w:r>
    </w:p>
    <w:p>
      <w:pPr>
        <w:pStyle w:val="7"/>
        <w:numPr>
          <w:ilvl w:val="0"/>
          <w:numId w:val="36"/>
        </w:numPr>
        <w:tabs>
          <w:tab w:val="left" w:pos="380"/>
        </w:tabs>
        <w:spacing w:before="0" w:after="0" w:line="322" w:lineRule="exact"/>
        <w:ind w:left="379" w:right="0" w:hanging="259"/>
        <w:jc w:val="left"/>
        <w:rPr>
          <w:sz w:val="18"/>
        </w:rPr>
      </w:pPr>
      <w:r>
        <w:rPr>
          <w:spacing w:val="-3"/>
          <w:sz w:val="18"/>
        </w:rPr>
        <w:t>剩余劳动与必要劳动或者剩余劳动时间与必要劳动时间的比率</w:t>
      </w:r>
    </w:p>
    <w:p>
      <w:pPr>
        <w:pStyle w:val="2"/>
        <w:spacing w:before="15" w:line="240" w:lineRule="auto"/>
        <w:rPr>
          <w:sz w:val="15"/>
        </w:rPr>
      </w:pPr>
    </w:p>
    <w:p>
      <w:pPr>
        <w:pStyle w:val="7"/>
        <w:numPr>
          <w:ilvl w:val="0"/>
          <w:numId w:val="1"/>
        </w:numPr>
        <w:tabs>
          <w:tab w:val="left" w:pos="377"/>
          <w:tab w:val="left" w:pos="4764"/>
        </w:tabs>
        <w:spacing w:before="1" w:after="0" w:line="322" w:lineRule="exact"/>
        <w:ind w:left="376" w:right="0" w:hanging="256"/>
        <w:jc w:val="left"/>
        <w:rPr>
          <w:color w:val="C00000"/>
          <w:sz w:val="18"/>
        </w:rPr>
      </w:pPr>
      <w:r>
        <w:rPr>
          <w:color w:val="C00000"/>
          <w:spacing w:val="-3"/>
          <w:sz w:val="18"/>
        </w:rPr>
        <w:t>绝对剩余价值生产和相对剩余价值生产的共同点是</w:t>
      </w:r>
      <w:r>
        <w:rPr>
          <w:color w:val="C00000"/>
          <w:sz w:val="18"/>
        </w:rPr>
        <w:t>（</w:t>
      </w:r>
      <w:r>
        <w:rPr>
          <w:rFonts w:hint="eastAsia"/>
          <w:color w:val="C00000"/>
          <w:sz w:val="18"/>
          <w:lang w:val="en-US" w:eastAsia="zh-CN"/>
        </w:rPr>
        <w:t>ABC</w:t>
      </w:r>
      <w:r>
        <w:rPr>
          <w:color w:val="C00000"/>
          <w:sz w:val="18"/>
        </w:rPr>
        <w:tab/>
      </w:r>
      <w:r>
        <w:rPr>
          <w:color w:val="C00000"/>
          <w:sz w:val="18"/>
        </w:rPr>
        <w:t>）</w:t>
      </w:r>
    </w:p>
    <w:p>
      <w:pPr>
        <w:pStyle w:val="7"/>
        <w:numPr>
          <w:ilvl w:val="0"/>
          <w:numId w:val="37"/>
        </w:numPr>
        <w:tabs>
          <w:tab w:val="left" w:pos="369"/>
        </w:tabs>
        <w:spacing w:before="0" w:after="0" w:line="312" w:lineRule="exact"/>
        <w:ind w:left="368" w:right="0" w:hanging="248"/>
        <w:jc w:val="left"/>
        <w:rPr>
          <w:sz w:val="18"/>
        </w:rPr>
      </w:pPr>
      <w:r>
        <w:rPr>
          <w:spacing w:val="-3"/>
          <w:sz w:val="18"/>
        </w:rPr>
        <w:t>都体现着资本家对工人的剥削关系</w:t>
      </w:r>
    </w:p>
    <w:p>
      <w:pPr>
        <w:pStyle w:val="7"/>
        <w:numPr>
          <w:ilvl w:val="0"/>
          <w:numId w:val="37"/>
        </w:numPr>
        <w:tabs>
          <w:tab w:val="left" w:pos="356"/>
        </w:tabs>
        <w:spacing w:before="4" w:after="0" w:line="225" w:lineRule="auto"/>
        <w:ind w:left="120" w:right="4764" w:firstLine="0"/>
        <w:jc w:val="left"/>
        <w:rPr>
          <w:sz w:val="18"/>
        </w:rPr>
      </w:pPr>
      <w:r>
        <w:rPr>
          <w:spacing w:val="-3"/>
          <w:sz w:val="18"/>
        </w:rPr>
        <w:t>都延长了剩余劳动时间，增加了剩余价值量</w:t>
      </w:r>
      <w:r>
        <w:rPr>
          <w:sz w:val="18"/>
        </w:rPr>
        <w:t>[C</w:t>
      </w:r>
      <w:r>
        <w:rPr>
          <w:spacing w:val="-3"/>
          <w:sz w:val="18"/>
        </w:rPr>
        <w:t>]都提高了剩余价值率</w:t>
      </w:r>
    </w:p>
    <w:p>
      <w:pPr>
        <w:pStyle w:val="2"/>
        <w:spacing w:line="318" w:lineRule="exact"/>
        <w:ind w:left="120"/>
      </w:pPr>
      <w:r>
        <w:t>[D]都缩短了必要劳动时间</w:t>
      </w:r>
    </w:p>
    <w:p>
      <w:pPr>
        <w:pStyle w:val="2"/>
        <w:spacing w:before="16" w:line="240" w:lineRule="auto"/>
        <w:rPr>
          <w:sz w:val="15"/>
        </w:rPr>
      </w:pPr>
    </w:p>
    <w:p>
      <w:pPr>
        <w:pStyle w:val="7"/>
        <w:numPr>
          <w:ilvl w:val="0"/>
          <w:numId w:val="1"/>
        </w:numPr>
        <w:tabs>
          <w:tab w:val="left" w:pos="377"/>
          <w:tab w:val="left" w:pos="4427"/>
        </w:tabs>
        <w:spacing w:before="0" w:after="0" w:line="322" w:lineRule="exact"/>
        <w:ind w:left="376" w:right="0" w:hanging="256"/>
        <w:jc w:val="left"/>
        <w:rPr>
          <w:color w:val="C00000"/>
          <w:sz w:val="18"/>
        </w:rPr>
      </w:pPr>
      <w:r>
        <w:rPr>
          <w:color w:val="C00000"/>
          <w:spacing w:val="-3"/>
          <w:sz w:val="18"/>
        </w:rPr>
        <w:t>辩证唯物主义与形而上学唯物主义的分歧在</w:t>
      </w:r>
      <w:r>
        <w:rPr>
          <w:color w:val="C00000"/>
          <w:sz w:val="18"/>
        </w:rPr>
        <w:t xml:space="preserve">于 </w:t>
      </w:r>
      <w:r>
        <w:rPr>
          <w:color w:val="C00000"/>
          <w:spacing w:val="29"/>
          <w:sz w:val="18"/>
        </w:rPr>
        <w:t xml:space="preserve"> </w:t>
      </w:r>
      <w:r>
        <w:rPr>
          <w:color w:val="C00000"/>
          <w:sz w:val="18"/>
        </w:rPr>
        <w:t>(</w:t>
      </w:r>
      <w:r>
        <w:rPr>
          <w:rFonts w:hint="eastAsia"/>
          <w:color w:val="C00000"/>
          <w:sz w:val="18"/>
          <w:lang w:val="en-US" w:eastAsia="zh-CN"/>
        </w:rPr>
        <w:t>BCD</w:t>
      </w:r>
      <w:r>
        <w:rPr>
          <w:color w:val="C00000"/>
          <w:sz w:val="18"/>
        </w:rPr>
        <w:t>)</w:t>
      </w:r>
    </w:p>
    <w:p>
      <w:pPr>
        <w:pStyle w:val="7"/>
        <w:numPr>
          <w:ilvl w:val="0"/>
          <w:numId w:val="38"/>
        </w:numPr>
        <w:tabs>
          <w:tab w:val="left" w:pos="369"/>
        </w:tabs>
        <w:spacing w:before="0" w:after="0" w:line="312" w:lineRule="exact"/>
        <w:ind w:left="368" w:right="0" w:hanging="248"/>
        <w:jc w:val="left"/>
        <w:rPr>
          <w:sz w:val="18"/>
        </w:rPr>
      </w:pPr>
      <w:r>
        <w:rPr>
          <w:spacing w:val="-3"/>
          <w:sz w:val="18"/>
        </w:rPr>
        <w:t>世界是物质，还是精神的</w:t>
      </w:r>
    </w:p>
    <w:p>
      <w:pPr>
        <w:pStyle w:val="7"/>
        <w:numPr>
          <w:ilvl w:val="0"/>
          <w:numId w:val="38"/>
        </w:numPr>
        <w:tabs>
          <w:tab w:val="left" w:pos="356"/>
        </w:tabs>
        <w:spacing w:before="0" w:after="0" w:line="312" w:lineRule="exact"/>
        <w:ind w:left="355" w:right="0" w:hanging="235"/>
        <w:jc w:val="left"/>
        <w:rPr>
          <w:sz w:val="18"/>
        </w:rPr>
      </w:pPr>
      <w:r>
        <w:rPr>
          <w:spacing w:val="-3"/>
          <w:sz w:val="18"/>
        </w:rPr>
        <w:t>世界是运动的，还是静止的</w:t>
      </w:r>
    </w:p>
    <w:p>
      <w:pPr>
        <w:pStyle w:val="7"/>
        <w:numPr>
          <w:ilvl w:val="0"/>
          <w:numId w:val="38"/>
        </w:numPr>
        <w:tabs>
          <w:tab w:val="left" w:pos="363"/>
        </w:tabs>
        <w:spacing w:before="0" w:after="0" w:line="312" w:lineRule="exact"/>
        <w:ind w:left="362" w:right="0" w:hanging="242"/>
        <w:jc w:val="left"/>
        <w:rPr>
          <w:sz w:val="18"/>
        </w:rPr>
      </w:pPr>
      <w:r>
        <w:rPr>
          <w:spacing w:val="-3"/>
          <w:sz w:val="18"/>
        </w:rPr>
        <w:t>意识有能动作用，还是没有能动作用</w:t>
      </w:r>
    </w:p>
    <w:p>
      <w:pPr>
        <w:pStyle w:val="7"/>
        <w:numPr>
          <w:ilvl w:val="0"/>
          <w:numId w:val="38"/>
        </w:numPr>
        <w:tabs>
          <w:tab w:val="left" w:pos="380"/>
        </w:tabs>
        <w:spacing w:before="4" w:after="0" w:line="225" w:lineRule="auto"/>
        <w:ind w:left="120" w:right="5138" w:firstLine="0"/>
        <w:jc w:val="left"/>
        <w:rPr>
          <w:sz w:val="18"/>
        </w:rPr>
      </w:pPr>
      <w:r>
        <w:rPr>
          <w:spacing w:val="-3"/>
          <w:sz w:val="18"/>
        </w:rPr>
        <w:t>世界是普遍联系的，还是彼此孤立的</w:t>
      </w:r>
      <w:r>
        <w:rPr>
          <w:sz w:val="18"/>
        </w:rPr>
        <w:t>[E</w:t>
      </w:r>
      <w:r>
        <w:rPr>
          <w:spacing w:val="-3"/>
          <w:sz w:val="18"/>
        </w:rPr>
        <w:t>]思维与存在有统一性，还是没有统一性</w:t>
      </w:r>
    </w:p>
    <w:p>
      <w:pPr>
        <w:pStyle w:val="2"/>
        <w:spacing w:before="3" w:line="240" w:lineRule="auto"/>
        <w:rPr>
          <w:sz w:val="16"/>
        </w:rPr>
      </w:pPr>
    </w:p>
    <w:p>
      <w:pPr>
        <w:pStyle w:val="7"/>
        <w:numPr>
          <w:ilvl w:val="0"/>
          <w:numId w:val="1"/>
        </w:numPr>
        <w:tabs>
          <w:tab w:val="left" w:pos="377"/>
        </w:tabs>
        <w:spacing w:before="0" w:after="0" w:line="322" w:lineRule="exact"/>
        <w:ind w:left="376" w:right="0" w:hanging="256"/>
        <w:jc w:val="left"/>
        <w:rPr>
          <w:sz w:val="18"/>
        </w:rPr>
      </w:pPr>
      <w:r>
        <w:rPr>
          <w:spacing w:val="-3"/>
          <w:sz w:val="18"/>
        </w:rPr>
        <w:t>马克思主义最重要的理论品质是坚持</w:t>
      </w:r>
      <w:r>
        <w:rPr>
          <w:sz w:val="18"/>
        </w:rPr>
        <w:t>（</w:t>
      </w:r>
      <w:r>
        <w:rPr>
          <w:spacing w:val="35"/>
          <w:sz w:val="18"/>
        </w:rPr>
        <w:t xml:space="preserve"> </w:t>
      </w:r>
      <w:r>
        <w:rPr>
          <w:sz w:val="18"/>
        </w:rPr>
        <w:t>）</w:t>
      </w:r>
    </w:p>
    <w:p>
      <w:pPr>
        <w:pStyle w:val="7"/>
        <w:numPr>
          <w:ilvl w:val="0"/>
          <w:numId w:val="39"/>
        </w:numPr>
        <w:tabs>
          <w:tab w:val="left" w:pos="369"/>
        </w:tabs>
        <w:spacing w:before="0" w:after="0" w:line="312" w:lineRule="exact"/>
        <w:ind w:left="368" w:right="0" w:hanging="248"/>
        <w:jc w:val="left"/>
        <w:rPr>
          <w:sz w:val="18"/>
        </w:rPr>
      </w:pPr>
      <w:r>
        <w:rPr>
          <w:spacing w:val="-3"/>
          <w:sz w:val="18"/>
        </w:rPr>
        <w:t>一切从实际出发</w:t>
      </w:r>
    </w:p>
    <w:p>
      <w:pPr>
        <w:pStyle w:val="7"/>
        <w:numPr>
          <w:ilvl w:val="0"/>
          <w:numId w:val="39"/>
        </w:numPr>
        <w:tabs>
          <w:tab w:val="left" w:pos="356"/>
        </w:tabs>
        <w:spacing w:before="0" w:after="0" w:line="312" w:lineRule="exact"/>
        <w:ind w:left="355" w:right="0" w:hanging="235"/>
        <w:jc w:val="left"/>
        <w:rPr>
          <w:sz w:val="18"/>
        </w:rPr>
      </w:pPr>
      <w:r>
        <w:rPr>
          <w:spacing w:val="-3"/>
          <w:sz w:val="18"/>
        </w:rPr>
        <w:t>理论联系实际</w:t>
      </w:r>
    </w:p>
    <w:p>
      <w:pPr>
        <w:pStyle w:val="7"/>
        <w:numPr>
          <w:ilvl w:val="0"/>
          <w:numId w:val="39"/>
        </w:numPr>
        <w:tabs>
          <w:tab w:val="left" w:pos="363"/>
        </w:tabs>
        <w:spacing w:before="0" w:after="0" w:line="322" w:lineRule="exact"/>
        <w:ind w:left="362" w:right="0" w:hanging="242"/>
        <w:jc w:val="left"/>
        <w:rPr>
          <w:sz w:val="18"/>
        </w:rPr>
      </w:pPr>
      <w:r>
        <w:rPr>
          <w:spacing w:val="-3"/>
          <w:sz w:val="18"/>
        </w:rPr>
        <w:t>实事求是</w:t>
      </w:r>
    </w:p>
    <w:p>
      <w:pPr>
        <w:spacing w:after="0" w:line="322" w:lineRule="exact"/>
        <w:jc w:val="left"/>
        <w:rPr>
          <w:sz w:val="18"/>
        </w:rPr>
        <w:sectPr>
          <w:pgSz w:w="11900" w:h="16840"/>
          <w:pgMar w:top="1400" w:right="1680" w:bottom="280" w:left="1680" w:header="720" w:footer="720" w:gutter="0"/>
          <w:cols w:space="720" w:num="1"/>
        </w:sectPr>
      </w:pPr>
    </w:p>
    <w:p>
      <w:pPr>
        <w:pStyle w:val="7"/>
        <w:numPr>
          <w:ilvl w:val="0"/>
          <w:numId w:val="39"/>
        </w:numPr>
        <w:tabs>
          <w:tab w:val="left" w:pos="380"/>
        </w:tabs>
        <w:spacing w:before="33" w:after="0" w:line="240" w:lineRule="auto"/>
        <w:ind w:left="379" w:right="0" w:hanging="259"/>
        <w:jc w:val="left"/>
        <w:rPr>
          <w:sz w:val="18"/>
        </w:rPr>
      </w:pPr>
      <w:r>
        <w:rPr>
          <w:spacing w:val="-3"/>
          <w:sz w:val="18"/>
        </w:rPr>
        <w:t>在实践中检验真理和发展真理</w:t>
      </w:r>
    </w:p>
    <w:p>
      <w:pPr>
        <w:pStyle w:val="2"/>
        <w:spacing w:before="15" w:line="240" w:lineRule="auto"/>
        <w:rPr>
          <w:sz w:val="15"/>
        </w:rPr>
      </w:pPr>
    </w:p>
    <w:p>
      <w:pPr>
        <w:pStyle w:val="7"/>
        <w:numPr>
          <w:ilvl w:val="0"/>
          <w:numId w:val="1"/>
        </w:numPr>
        <w:tabs>
          <w:tab w:val="left" w:pos="377"/>
        </w:tabs>
        <w:spacing w:before="0" w:after="0" w:line="322" w:lineRule="exact"/>
        <w:ind w:left="376" w:right="0" w:hanging="256"/>
        <w:jc w:val="left"/>
        <w:rPr>
          <w:sz w:val="18"/>
        </w:rPr>
      </w:pPr>
      <w:r>
        <w:rPr>
          <w:spacing w:val="-3"/>
          <w:sz w:val="18"/>
        </w:rPr>
        <w:t>下列命题属于客观唯心主义的有</w:t>
      </w:r>
      <w:r>
        <w:rPr>
          <w:sz w:val="18"/>
        </w:rPr>
        <w:t>（</w:t>
      </w:r>
      <w:r>
        <w:rPr>
          <w:spacing w:val="35"/>
          <w:sz w:val="18"/>
        </w:rPr>
        <w:t xml:space="preserve"> </w:t>
      </w:r>
      <w:r>
        <w:rPr>
          <w:spacing w:val="-3"/>
          <w:sz w:val="18"/>
        </w:rPr>
        <w:t>）</w:t>
      </w:r>
      <w:r>
        <w:rPr>
          <w:sz w:val="18"/>
        </w:rPr>
        <w:t>。</w:t>
      </w:r>
    </w:p>
    <w:p>
      <w:pPr>
        <w:pStyle w:val="7"/>
        <w:numPr>
          <w:ilvl w:val="0"/>
          <w:numId w:val="40"/>
        </w:numPr>
        <w:tabs>
          <w:tab w:val="left" w:pos="369"/>
        </w:tabs>
        <w:spacing w:before="0" w:after="0" w:line="312" w:lineRule="exact"/>
        <w:ind w:left="368" w:right="0" w:hanging="248"/>
        <w:jc w:val="left"/>
        <w:rPr>
          <w:sz w:val="18"/>
        </w:rPr>
      </w:pPr>
      <w:r>
        <w:rPr>
          <w:spacing w:val="-3"/>
          <w:sz w:val="18"/>
        </w:rPr>
        <w:t>世界是上帝意志的创造物</w:t>
      </w:r>
    </w:p>
    <w:p>
      <w:pPr>
        <w:pStyle w:val="7"/>
        <w:numPr>
          <w:ilvl w:val="0"/>
          <w:numId w:val="40"/>
        </w:numPr>
        <w:tabs>
          <w:tab w:val="left" w:pos="356"/>
        </w:tabs>
        <w:spacing w:before="0" w:after="0" w:line="312" w:lineRule="exact"/>
        <w:ind w:left="355" w:right="0" w:hanging="235"/>
        <w:jc w:val="left"/>
        <w:rPr>
          <w:sz w:val="18"/>
        </w:rPr>
      </w:pPr>
      <w:r>
        <w:rPr>
          <w:spacing w:val="-3"/>
          <w:sz w:val="18"/>
        </w:rPr>
        <w:t>万物皆在我心中</w:t>
      </w:r>
    </w:p>
    <w:p>
      <w:pPr>
        <w:pStyle w:val="7"/>
        <w:numPr>
          <w:ilvl w:val="0"/>
          <w:numId w:val="40"/>
        </w:numPr>
        <w:tabs>
          <w:tab w:val="left" w:pos="363"/>
        </w:tabs>
        <w:spacing w:before="0" w:after="0" w:line="312" w:lineRule="exact"/>
        <w:ind w:left="362" w:right="0" w:hanging="242"/>
        <w:jc w:val="left"/>
        <w:rPr>
          <w:sz w:val="18"/>
        </w:rPr>
      </w:pPr>
      <w:r>
        <w:rPr>
          <w:spacing w:val="-3"/>
          <w:sz w:val="18"/>
        </w:rPr>
        <w:t>绝对理念是万事万物的本源</w:t>
      </w:r>
    </w:p>
    <w:p>
      <w:pPr>
        <w:pStyle w:val="7"/>
        <w:numPr>
          <w:ilvl w:val="0"/>
          <w:numId w:val="40"/>
        </w:numPr>
        <w:tabs>
          <w:tab w:val="left" w:pos="380"/>
        </w:tabs>
        <w:spacing w:before="0" w:after="0" w:line="312" w:lineRule="exact"/>
        <w:ind w:left="379" w:right="0" w:hanging="259"/>
        <w:jc w:val="left"/>
        <w:rPr>
          <w:sz w:val="18"/>
        </w:rPr>
      </w:pPr>
      <w:r>
        <w:rPr>
          <w:spacing w:val="-3"/>
          <w:sz w:val="18"/>
        </w:rPr>
        <w:t>理在事先</w:t>
      </w:r>
    </w:p>
    <w:p>
      <w:pPr>
        <w:pStyle w:val="7"/>
        <w:numPr>
          <w:ilvl w:val="0"/>
          <w:numId w:val="40"/>
        </w:numPr>
        <w:tabs>
          <w:tab w:val="left" w:pos="341"/>
        </w:tabs>
        <w:spacing w:before="0" w:after="0" w:line="322" w:lineRule="exact"/>
        <w:ind w:left="341" w:right="0" w:hanging="221"/>
        <w:jc w:val="left"/>
        <w:rPr>
          <w:sz w:val="18"/>
        </w:rPr>
      </w:pPr>
      <w:r>
        <w:rPr>
          <w:spacing w:val="-3"/>
          <w:sz w:val="18"/>
        </w:rPr>
        <w:t>现实世界是理念世界的影子</w:t>
      </w:r>
    </w:p>
    <w:p>
      <w:pPr>
        <w:pStyle w:val="2"/>
        <w:spacing w:before="12" w:line="240" w:lineRule="auto"/>
        <w:rPr>
          <w:sz w:val="16"/>
        </w:rPr>
      </w:pPr>
    </w:p>
    <w:p>
      <w:pPr>
        <w:pStyle w:val="7"/>
        <w:numPr>
          <w:ilvl w:val="0"/>
          <w:numId w:val="1"/>
        </w:numPr>
        <w:tabs>
          <w:tab w:val="left" w:pos="377"/>
          <w:tab w:val="left" w:pos="2889"/>
        </w:tabs>
        <w:spacing w:before="0" w:after="0" w:line="225" w:lineRule="auto"/>
        <w:ind w:left="120" w:right="241" w:firstLine="0"/>
        <w:jc w:val="left"/>
        <w:rPr>
          <w:color w:val="C00000"/>
          <w:sz w:val="18"/>
        </w:rPr>
      </w:pPr>
      <w:r>
        <w:rPr>
          <w:color w:val="C00000"/>
          <w:spacing w:val="-3"/>
          <w:sz w:val="18"/>
        </w:rPr>
        <w:t>联系作为一个普遍的哲学范畴，是指事物内部各要素之间和事物之间的相互影响、相互制约和相互</w:t>
      </w:r>
      <w:r>
        <w:rPr>
          <w:color w:val="C00000"/>
          <w:sz w:val="18"/>
        </w:rPr>
        <w:t>作</w:t>
      </w:r>
      <w:r>
        <w:rPr>
          <w:color w:val="C00000"/>
          <w:spacing w:val="-3"/>
          <w:sz w:val="18"/>
        </w:rPr>
        <w:t>用的关系。联系具有的特点是</w:t>
      </w:r>
      <w:r>
        <w:rPr>
          <w:color w:val="C00000"/>
          <w:sz w:val="18"/>
        </w:rPr>
        <w:t>（</w:t>
      </w:r>
      <w:r>
        <w:rPr>
          <w:rFonts w:hint="eastAsia"/>
          <w:color w:val="C00000"/>
          <w:sz w:val="18"/>
          <w:lang w:val="en-US" w:eastAsia="zh-CN"/>
        </w:rPr>
        <w:t>ABD</w:t>
      </w:r>
      <w:r>
        <w:rPr>
          <w:color w:val="C00000"/>
          <w:sz w:val="18"/>
        </w:rPr>
        <w:t>）</w:t>
      </w:r>
      <w:r>
        <w:rPr>
          <w:rFonts w:hint="eastAsia"/>
          <w:color w:val="C00000"/>
          <w:sz w:val="18"/>
          <w:lang w:val="en-US" w:eastAsia="zh-CN"/>
        </w:rPr>
        <w:t>客观性 普遍性 多样性 条件性</w:t>
      </w:r>
    </w:p>
    <w:p>
      <w:pPr>
        <w:pStyle w:val="7"/>
        <w:numPr>
          <w:ilvl w:val="0"/>
          <w:numId w:val="41"/>
        </w:numPr>
        <w:tabs>
          <w:tab w:val="left" w:pos="369"/>
        </w:tabs>
        <w:spacing w:before="0" w:after="0" w:line="308" w:lineRule="exact"/>
        <w:ind w:left="368" w:right="0" w:hanging="248"/>
        <w:jc w:val="left"/>
        <w:rPr>
          <w:sz w:val="18"/>
        </w:rPr>
      </w:pPr>
      <w:r>
        <w:rPr>
          <w:spacing w:val="-2"/>
          <w:sz w:val="18"/>
        </w:rPr>
        <w:t>普遍性</w:t>
      </w:r>
    </w:p>
    <w:p>
      <w:pPr>
        <w:pStyle w:val="7"/>
        <w:numPr>
          <w:ilvl w:val="0"/>
          <w:numId w:val="41"/>
        </w:numPr>
        <w:tabs>
          <w:tab w:val="left" w:pos="356"/>
        </w:tabs>
        <w:spacing w:before="0" w:after="0" w:line="312" w:lineRule="exact"/>
        <w:ind w:left="355" w:right="0" w:hanging="235"/>
        <w:jc w:val="left"/>
        <w:rPr>
          <w:sz w:val="18"/>
        </w:rPr>
      </w:pPr>
      <w:r>
        <w:rPr>
          <w:spacing w:val="-2"/>
          <w:sz w:val="18"/>
        </w:rPr>
        <w:t>多样性</w:t>
      </w:r>
    </w:p>
    <w:p>
      <w:pPr>
        <w:pStyle w:val="7"/>
        <w:numPr>
          <w:ilvl w:val="0"/>
          <w:numId w:val="41"/>
        </w:numPr>
        <w:tabs>
          <w:tab w:val="left" w:pos="363"/>
        </w:tabs>
        <w:spacing w:before="0" w:after="0" w:line="312" w:lineRule="exact"/>
        <w:ind w:left="362" w:right="0" w:hanging="242"/>
        <w:jc w:val="left"/>
        <w:rPr>
          <w:sz w:val="18"/>
        </w:rPr>
      </w:pPr>
      <w:r>
        <w:rPr>
          <w:spacing w:val="-3"/>
          <w:sz w:val="18"/>
        </w:rPr>
        <w:t>主体性</w:t>
      </w:r>
    </w:p>
    <w:p>
      <w:pPr>
        <w:pStyle w:val="7"/>
        <w:numPr>
          <w:ilvl w:val="0"/>
          <w:numId w:val="41"/>
        </w:numPr>
        <w:tabs>
          <w:tab w:val="left" w:pos="380"/>
        </w:tabs>
        <w:spacing w:before="0" w:after="0" w:line="322" w:lineRule="exact"/>
        <w:ind w:left="379" w:right="0" w:hanging="259"/>
        <w:jc w:val="left"/>
        <w:rPr>
          <w:sz w:val="18"/>
        </w:rPr>
      </w:pPr>
      <w:r>
        <w:rPr>
          <w:spacing w:val="-3"/>
          <w:sz w:val="18"/>
        </w:rPr>
        <w:t>客观性</w:t>
      </w:r>
    </w:p>
    <w:p>
      <w:pPr>
        <w:pStyle w:val="2"/>
        <w:spacing w:before="15" w:line="240" w:lineRule="auto"/>
        <w:rPr>
          <w:sz w:val="15"/>
        </w:rPr>
      </w:pPr>
    </w:p>
    <w:p>
      <w:pPr>
        <w:pStyle w:val="7"/>
        <w:numPr>
          <w:ilvl w:val="0"/>
          <w:numId w:val="1"/>
        </w:numPr>
        <w:tabs>
          <w:tab w:val="left" w:pos="377"/>
          <w:tab w:val="left" w:pos="5357"/>
        </w:tabs>
        <w:spacing w:before="1" w:after="0" w:line="322" w:lineRule="exact"/>
        <w:ind w:left="376" w:right="0" w:hanging="256"/>
        <w:jc w:val="left"/>
        <w:rPr>
          <w:sz w:val="18"/>
        </w:rPr>
      </w:pPr>
      <w:r>
        <w:rPr>
          <w:spacing w:val="-3"/>
          <w:sz w:val="18"/>
        </w:rPr>
        <w:t>从物质和精神的关系来看，“画饼不能充饥”，这是因为</w:t>
      </w:r>
      <w:r>
        <w:rPr>
          <w:sz w:val="18"/>
        </w:rPr>
        <w:t>（</w:t>
      </w:r>
      <w:r>
        <w:rPr>
          <w:sz w:val="18"/>
        </w:rPr>
        <w:tab/>
      </w:r>
      <w:r>
        <w:rPr>
          <w:sz w:val="18"/>
        </w:rPr>
        <w:t>）</w:t>
      </w:r>
    </w:p>
    <w:p>
      <w:pPr>
        <w:pStyle w:val="7"/>
        <w:numPr>
          <w:ilvl w:val="0"/>
          <w:numId w:val="42"/>
        </w:numPr>
        <w:tabs>
          <w:tab w:val="left" w:pos="369"/>
        </w:tabs>
        <w:spacing w:before="0" w:after="0" w:line="312" w:lineRule="exact"/>
        <w:ind w:left="368" w:right="0" w:hanging="248"/>
        <w:jc w:val="left"/>
        <w:rPr>
          <w:sz w:val="18"/>
        </w:rPr>
      </w:pPr>
      <w:r>
        <w:rPr>
          <w:spacing w:val="-3"/>
          <w:sz w:val="18"/>
        </w:rPr>
        <w:t>精神与物质不具有同一性</w:t>
      </w:r>
    </w:p>
    <w:p>
      <w:pPr>
        <w:pStyle w:val="7"/>
        <w:numPr>
          <w:ilvl w:val="0"/>
          <w:numId w:val="42"/>
        </w:numPr>
        <w:tabs>
          <w:tab w:val="left" w:pos="356"/>
        </w:tabs>
        <w:spacing w:before="0" w:after="0" w:line="312" w:lineRule="exact"/>
        <w:ind w:left="355" w:right="0" w:hanging="235"/>
        <w:jc w:val="left"/>
        <w:rPr>
          <w:sz w:val="18"/>
        </w:rPr>
      </w:pPr>
      <w:r>
        <w:rPr>
          <w:spacing w:val="-3"/>
          <w:sz w:val="18"/>
        </w:rPr>
        <w:t>精神对物质具有相对独立性</w:t>
      </w:r>
    </w:p>
    <w:p>
      <w:pPr>
        <w:pStyle w:val="7"/>
        <w:numPr>
          <w:ilvl w:val="0"/>
          <w:numId w:val="42"/>
        </w:numPr>
        <w:tabs>
          <w:tab w:val="left" w:pos="363"/>
        </w:tabs>
        <w:spacing w:before="0" w:after="0" w:line="312" w:lineRule="exact"/>
        <w:ind w:left="362" w:right="0" w:hanging="242"/>
        <w:jc w:val="left"/>
        <w:rPr>
          <w:sz w:val="18"/>
        </w:rPr>
      </w:pPr>
      <w:r>
        <w:rPr>
          <w:spacing w:val="-3"/>
          <w:sz w:val="18"/>
        </w:rPr>
        <w:t>观念的东西不能代替物质的东西</w:t>
      </w:r>
    </w:p>
    <w:p>
      <w:pPr>
        <w:pStyle w:val="7"/>
        <w:numPr>
          <w:ilvl w:val="0"/>
          <w:numId w:val="42"/>
        </w:numPr>
        <w:tabs>
          <w:tab w:val="left" w:pos="380"/>
        </w:tabs>
        <w:spacing w:before="0" w:after="0" w:line="322" w:lineRule="exact"/>
        <w:ind w:left="379" w:right="0" w:hanging="259"/>
        <w:jc w:val="left"/>
        <w:rPr>
          <w:sz w:val="18"/>
        </w:rPr>
      </w:pPr>
      <w:r>
        <w:rPr>
          <w:spacing w:val="-3"/>
          <w:sz w:val="18"/>
        </w:rPr>
        <w:t>事物在人脑中的反映不等于事物自身</w:t>
      </w:r>
    </w:p>
    <w:p>
      <w:pPr>
        <w:pStyle w:val="2"/>
        <w:spacing w:before="15" w:line="240" w:lineRule="auto"/>
        <w:rPr>
          <w:sz w:val="15"/>
        </w:rPr>
      </w:pPr>
    </w:p>
    <w:p>
      <w:pPr>
        <w:pStyle w:val="7"/>
        <w:numPr>
          <w:ilvl w:val="0"/>
          <w:numId w:val="1"/>
        </w:numPr>
        <w:tabs>
          <w:tab w:val="left" w:pos="377"/>
        </w:tabs>
        <w:spacing w:before="0" w:after="0" w:line="322" w:lineRule="exact"/>
        <w:ind w:left="376" w:right="0" w:hanging="256"/>
        <w:jc w:val="left"/>
        <w:rPr>
          <w:color w:val="C00000"/>
          <w:sz w:val="18"/>
        </w:rPr>
      </w:pPr>
      <w:r>
        <w:rPr>
          <w:color w:val="C00000"/>
          <w:spacing w:val="-3"/>
          <w:sz w:val="18"/>
        </w:rPr>
        <w:t>马克思主义认为，规律是客观的，它揭示了</w:t>
      </w:r>
      <w:r>
        <w:rPr>
          <w:color w:val="C00000"/>
          <w:sz w:val="18"/>
        </w:rPr>
        <w:t>（</w:t>
      </w:r>
      <w:r>
        <w:rPr>
          <w:rFonts w:hint="eastAsia"/>
          <w:color w:val="C00000"/>
          <w:sz w:val="18"/>
          <w:lang w:val="en-US" w:eastAsia="zh-CN"/>
        </w:rPr>
        <w:t>ABCDE</w:t>
      </w:r>
      <w:r>
        <w:rPr>
          <w:color w:val="C00000"/>
          <w:spacing w:val="-3"/>
          <w:sz w:val="18"/>
        </w:rPr>
        <w:t>）</w:t>
      </w:r>
      <w:r>
        <w:rPr>
          <w:color w:val="C00000"/>
          <w:sz w:val="18"/>
        </w:rPr>
        <w:t>。</w:t>
      </w:r>
    </w:p>
    <w:p>
      <w:pPr>
        <w:pStyle w:val="7"/>
        <w:numPr>
          <w:ilvl w:val="0"/>
          <w:numId w:val="43"/>
        </w:numPr>
        <w:tabs>
          <w:tab w:val="left" w:pos="369"/>
        </w:tabs>
        <w:spacing w:before="0" w:after="0" w:line="312" w:lineRule="exact"/>
        <w:ind w:left="368" w:right="0" w:hanging="248"/>
        <w:jc w:val="left"/>
        <w:rPr>
          <w:sz w:val="18"/>
        </w:rPr>
      </w:pPr>
      <w:r>
        <w:rPr>
          <w:spacing w:val="-3"/>
          <w:sz w:val="18"/>
        </w:rPr>
        <w:t>事物的内在联系</w:t>
      </w:r>
    </w:p>
    <w:p>
      <w:pPr>
        <w:pStyle w:val="7"/>
        <w:numPr>
          <w:ilvl w:val="0"/>
          <w:numId w:val="43"/>
        </w:numPr>
        <w:tabs>
          <w:tab w:val="left" w:pos="356"/>
        </w:tabs>
        <w:spacing w:before="0" w:after="0" w:line="312" w:lineRule="exact"/>
        <w:ind w:left="355" w:right="0" w:hanging="235"/>
        <w:jc w:val="left"/>
        <w:rPr>
          <w:sz w:val="18"/>
        </w:rPr>
      </w:pPr>
      <w:r>
        <w:rPr>
          <w:spacing w:val="-3"/>
          <w:sz w:val="18"/>
        </w:rPr>
        <w:t>事物的本质联系</w:t>
      </w:r>
    </w:p>
    <w:p>
      <w:pPr>
        <w:pStyle w:val="7"/>
        <w:numPr>
          <w:ilvl w:val="0"/>
          <w:numId w:val="43"/>
        </w:numPr>
        <w:tabs>
          <w:tab w:val="left" w:pos="363"/>
        </w:tabs>
        <w:spacing w:before="5" w:after="0" w:line="225" w:lineRule="auto"/>
        <w:ind w:left="120" w:right="6900" w:firstLine="0"/>
        <w:jc w:val="both"/>
        <w:rPr>
          <w:sz w:val="18"/>
        </w:rPr>
      </w:pPr>
      <w:r>
        <w:rPr>
          <w:spacing w:val="-3"/>
          <w:sz w:val="18"/>
        </w:rPr>
        <w:t>事物的稳定联系</w:t>
      </w:r>
      <w:r>
        <w:rPr>
          <w:sz w:val="18"/>
        </w:rPr>
        <w:t>[D</w:t>
      </w:r>
      <w:r>
        <w:rPr>
          <w:spacing w:val="-5"/>
          <w:sz w:val="18"/>
        </w:rPr>
        <w:t>]事物的固有联系</w:t>
      </w:r>
      <w:r>
        <w:rPr>
          <w:sz w:val="18"/>
        </w:rPr>
        <w:t>[E</w:t>
      </w:r>
      <w:r>
        <w:rPr>
          <w:spacing w:val="-3"/>
          <w:sz w:val="18"/>
        </w:rPr>
        <w:t>]事物的必然联系</w:t>
      </w:r>
    </w:p>
    <w:p>
      <w:pPr>
        <w:pStyle w:val="2"/>
        <w:spacing w:before="3" w:line="240" w:lineRule="auto"/>
        <w:rPr>
          <w:sz w:val="16"/>
        </w:rPr>
      </w:pPr>
    </w:p>
    <w:p>
      <w:pPr>
        <w:pStyle w:val="7"/>
        <w:numPr>
          <w:ilvl w:val="0"/>
          <w:numId w:val="1"/>
        </w:numPr>
        <w:tabs>
          <w:tab w:val="left" w:pos="377"/>
        </w:tabs>
        <w:spacing w:before="0" w:after="0" w:line="322" w:lineRule="exact"/>
        <w:ind w:left="376" w:right="0" w:hanging="256"/>
        <w:jc w:val="left"/>
        <w:rPr>
          <w:color w:val="C00000"/>
          <w:sz w:val="18"/>
        </w:rPr>
      </w:pPr>
      <w:r>
        <w:rPr>
          <w:color w:val="C00000"/>
          <w:spacing w:val="-3"/>
          <w:sz w:val="18"/>
        </w:rPr>
        <w:t>江苏华西村是建设社会主义新农村的典型。华西村发展的重要经验是“吃透两头”、“两头一致”。</w:t>
      </w:r>
    </w:p>
    <w:p>
      <w:pPr>
        <w:pStyle w:val="2"/>
        <w:ind w:left="120"/>
        <w:rPr>
          <w:color w:val="C00000"/>
        </w:rPr>
      </w:pPr>
      <w:r>
        <w:rPr>
          <w:color w:val="C00000"/>
        </w:rPr>
        <w:t>“吃透两头”就是“吃透”党和国家的大政方针政策，“吃透”本地工作实际；“两头一致”就是与党中</w:t>
      </w:r>
    </w:p>
    <w:p>
      <w:pPr>
        <w:pStyle w:val="2"/>
        <w:tabs>
          <w:tab w:val="left" w:pos="3969"/>
        </w:tabs>
        <w:ind w:left="120"/>
        <w:rPr>
          <w:color w:val="C00000"/>
        </w:rPr>
      </w:pPr>
      <w:r>
        <w:rPr>
          <w:color w:val="C00000"/>
          <w:spacing w:val="-3"/>
        </w:rPr>
        <w:t>央保持一致，与老百姓保持一致。这体现了</w:t>
      </w:r>
      <w:r>
        <w:rPr>
          <w:color w:val="C00000"/>
        </w:rPr>
        <w:t>（</w:t>
      </w:r>
      <w:r>
        <w:rPr>
          <w:rFonts w:hint="eastAsia"/>
          <w:color w:val="C00000"/>
          <w:lang w:val="en-US" w:eastAsia="zh-CN"/>
        </w:rPr>
        <w:t>ABD</w:t>
      </w:r>
      <w:r>
        <w:rPr>
          <w:color w:val="C00000"/>
        </w:rPr>
        <w:t>）</w:t>
      </w:r>
    </w:p>
    <w:p>
      <w:pPr>
        <w:pStyle w:val="7"/>
        <w:numPr>
          <w:ilvl w:val="0"/>
          <w:numId w:val="44"/>
        </w:numPr>
        <w:tabs>
          <w:tab w:val="left" w:pos="369"/>
        </w:tabs>
        <w:spacing w:before="0" w:after="0" w:line="312" w:lineRule="exact"/>
        <w:ind w:left="368" w:right="0" w:hanging="248"/>
        <w:jc w:val="left"/>
        <w:rPr>
          <w:sz w:val="18"/>
        </w:rPr>
      </w:pPr>
      <w:r>
        <w:rPr>
          <w:spacing w:val="-3"/>
          <w:sz w:val="18"/>
        </w:rPr>
        <w:t>共性与个性的辩证统一</w:t>
      </w:r>
    </w:p>
    <w:p>
      <w:pPr>
        <w:pStyle w:val="7"/>
        <w:numPr>
          <w:ilvl w:val="0"/>
          <w:numId w:val="44"/>
        </w:numPr>
        <w:tabs>
          <w:tab w:val="left" w:pos="356"/>
        </w:tabs>
        <w:spacing w:before="0" w:after="0" w:line="312" w:lineRule="exact"/>
        <w:ind w:left="355" w:right="0" w:hanging="235"/>
        <w:jc w:val="left"/>
        <w:rPr>
          <w:sz w:val="18"/>
        </w:rPr>
      </w:pPr>
      <w:r>
        <w:rPr>
          <w:spacing w:val="-3"/>
          <w:sz w:val="18"/>
        </w:rPr>
        <w:t>理论与实践的辩证统一</w:t>
      </w:r>
    </w:p>
    <w:p>
      <w:pPr>
        <w:pStyle w:val="7"/>
        <w:numPr>
          <w:ilvl w:val="0"/>
          <w:numId w:val="44"/>
        </w:numPr>
        <w:tabs>
          <w:tab w:val="left" w:pos="363"/>
        </w:tabs>
        <w:spacing w:before="0" w:after="0" w:line="312" w:lineRule="exact"/>
        <w:ind w:left="362" w:right="0" w:hanging="242"/>
        <w:jc w:val="left"/>
        <w:rPr>
          <w:sz w:val="18"/>
        </w:rPr>
      </w:pPr>
      <w:r>
        <w:rPr>
          <w:spacing w:val="-3"/>
          <w:sz w:val="18"/>
        </w:rPr>
        <w:t>综合与分析的辩证统一</w:t>
      </w:r>
    </w:p>
    <w:p>
      <w:pPr>
        <w:pStyle w:val="7"/>
        <w:numPr>
          <w:ilvl w:val="0"/>
          <w:numId w:val="44"/>
        </w:numPr>
        <w:tabs>
          <w:tab w:val="left" w:pos="380"/>
        </w:tabs>
        <w:spacing w:before="0" w:after="0" w:line="322" w:lineRule="exact"/>
        <w:ind w:left="379" w:right="0" w:hanging="259"/>
        <w:jc w:val="left"/>
        <w:rPr>
          <w:sz w:val="18"/>
        </w:rPr>
      </w:pPr>
      <w:r>
        <w:rPr>
          <w:spacing w:val="-3"/>
          <w:sz w:val="18"/>
        </w:rPr>
        <w:t>整体与部分的辩证统一</w:t>
      </w:r>
    </w:p>
    <w:p>
      <w:pPr>
        <w:pStyle w:val="2"/>
        <w:spacing w:before="11" w:line="240" w:lineRule="auto"/>
        <w:rPr>
          <w:sz w:val="16"/>
        </w:rPr>
      </w:pPr>
    </w:p>
    <w:p>
      <w:pPr>
        <w:pStyle w:val="7"/>
        <w:numPr>
          <w:ilvl w:val="0"/>
          <w:numId w:val="1"/>
        </w:numPr>
        <w:tabs>
          <w:tab w:val="left" w:pos="377"/>
          <w:tab w:val="left" w:pos="3429"/>
        </w:tabs>
        <w:spacing w:before="0" w:after="0" w:line="225" w:lineRule="auto"/>
        <w:ind w:left="120" w:right="138" w:firstLine="0"/>
        <w:jc w:val="left"/>
        <w:rPr>
          <w:color w:val="C00000"/>
          <w:sz w:val="18"/>
        </w:rPr>
      </w:pPr>
      <w:r>
        <w:rPr>
          <w:color w:val="C00000"/>
          <w:spacing w:val="-3"/>
          <w:sz w:val="18"/>
        </w:rPr>
        <w:t>“马克思主义的基本原理任何时候都要坚持，否则我们的事业就会因为没有正确的理论基础和思想</w:t>
      </w:r>
      <w:r>
        <w:rPr>
          <w:color w:val="C00000"/>
          <w:sz w:val="18"/>
        </w:rPr>
        <w:t xml:space="preserve">灵  </w:t>
      </w:r>
      <w:r>
        <w:rPr>
          <w:color w:val="C00000"/>
          <w:spacing w:val="-3"/>
          <w:sz w:val="18"/>
        </w:rPr>
        <w:t>魂而迷失方向，就会归于失败。”“如果不顾历史条件和现实情况的变化，拘泥于马克思主义经典作家在特定历史条件下、针对具体情况作出的某些个别论断和具体行动纲领，我们就会因为思想脱离实际而不能顺利前进，甚至发生失误。”这说明</w:t>
      </w:r>
      <w:r>
        <w:rPr>
          <w:color w:val="C00000"/>
          <w:sz w:val="18"/>
        </w:rPr>
        <w:t>（</w:t>
      </w:r>
      <w:r>
        <w:rPr>
          <w:rFonts w:hint="eastAsia"/>
          <w:color w:val="C00000"/>
          <w:sz w:val="18"/>
          <w:lang w:val="en-US" w:eastAsia="zh-CN"/>
        </w:rPr>
        <w:t>ABCD</w:t>
      </w:r>
      <w:r>
        <w:rPr>
          <w:color w:val="C00000"/>
          <w:sz w:val="18"/>
        </w:rPr>
        <w:t>）</w:t>
      </w:r>
    </w:p>
    <w:p>
      <w:pPr>
        <w:pStyle w:val="7"/>
        <w:numPr>
          <w:ilvl w:val="0"/>
          <w:numId w:val="45"/>
        </w:numPr>
        <w:tabs>
          <w:tab w:val="left" w:pos="369"/>
        </w:tabs>
        <w:spacing w:before="0" w:after="0" w:line="308" w:lineRule="exact"/>
        <w:ind w:left="368" w:right="0" w:hanging="248"/>
        <w:jc w:val="left"/>
        <w:rPr>
          <w:sz w:val="18"/>
        </w:rPr>
      </w:pPr>
      <w:r>
        <w:rPr>
          <w:spacing w:val="-3"/>
          <w:sz w:val="18"/>
        </w:rPr>
        <w:t>科学理论对实践具有指导作用</w:t>
      </w:r>
    </w:p>
    <w:p>
      <w:pPr>
        <w:pStyle w:val="7"/>
        <w:numPr>
          <w:ilvl w:val="0"/>
          <w:numId w:val="45"/>
        </w:numPr>
        <w:tabs>
          <w:tab w:val="left" w:pos="356"/>
        </w:tabs>
        <w:spacing w:before="0" w:after="0" w:line="312" w:lineRule="exact"/>
        <w:ind w:left="355" w:right="0" w:hanging="235"/>
        <w:jc w:val="left"/>
        <w:rPr>
          <w:sz w:val="18"/>
        </w:rPr>
      </w:pPr>
      <w:r>
        <w:rPr>
          <w:spacing w:val="-3"/>
          <w:sz w:val="18"/>
        </w:rPr>
        <w:t>马克思主义具有与时俱进的理论晶质</w:t>
      </w:r>
    </w:p>
    <w:p>
      <w:pPr>
        <w:pStyle w:val="7"/>
        <w:numPr>
          <w:ilvl w:val="0"/>
          <w:numId w:val="45"/>
        </w:numPr>
        <w:tabs>
          <w:tab w:val="left" w:pos="363"/>
        </w:tabs>
        <w:spacing w:before="0" w:after="0" w:line="322" w:lineRule="exact"/>
        <w:ind w:left="362" w:right="0" w:hanging="242"/>
        <w:jc w:val="left"/>
        <w:rPr>
          <w:sz w:val="18"/>
        </w:rPr>
      </w:pPr>
      <w:r>
        <w:rPr>
          <w:spacing w:val="-3"/>
          <w:sz w:val="18"/>
        </w:rPr>
        <w:t>理论与实际相结合是马克思主义的基本原则</w:t>
      </w:r>
    </w:p>
    <w:p>
      <w:pPr>
        <w:spacing w:after="0" w:line="322" w:lineRule="exact"/>
        <w:jc w:val="left"/>
        <w:rPr>
          <w:sz w:val="18"/>
        </w:rPr>
        <w:sectPr>
          <w:pgSz w:w="11900" w:h="16840"/>
          <w:pgMar w:top="1400" w:right="1680" w:bottom="280" w:left="1680" w:header="720" w:footer="720" w:gutter="0"/>
          <w:cols w:space="720" w:num="1"/>
        </w:sectPr>
      </w:pPr>
    </w:p>
    <w:p>
      <w:pPr>
        <w:pStyle w:val="7"/>
        <w:numPr>
          <w:ilvl w:val="0"/>
          <w:numId w:val="45"/>
        </w:numPr>
        <w:tabs>
          <w:tab w:val="left" w:pos="380"/>
        </w:tabs>
        <w:spacing w:before="33" w:after="0" w:line="240" w:lineRule="auto"/>
        <w:ind w:left="379" w:right="0" w:hanging="259"/>
        <w:jc w:val="left"/>
        <w:rPr>
          <w:sz w:val="18"/>
        </w:rPr>
      </w:pPr>
      <w:r>
        <w:rPr>
          <w:spacing w:val="-3"/>
          <w:sz w:val="18"/>
        </w:rPr>
        <w:t>必须反对以教条主义的态度对待马克思主义</w:t>
      </w:r>
    </w:p>
    <w:p>
      <w:pPr>
        <w:pStyle w:val="2"/>
        <w:spacing w:before="15" w:line="240" w:lineRule="auto"/>
        <w:rPr>
          <w:sz w:val="15"/>
        </w:rPr>
      </w:pPr>
    </w:p>
    <w:p>
      <w:pPr>
        <w:pStyle w:val="7"/>
        <w:numPr>
          <w:ilvl w:val="0"/>
          <w:numId w:val="1"/>
        </w:numPr>
        <w:tabs>
          <w:tab w:val="left" w:pos="377"/>
          <w:tab w:val="left" w:pos="2604"/>
        </w:tabs>
        <w:spacing w:before="0" w:after="0" w:line="322" w:lineRule="exact"/>
        <w:ind w:left="376" w:right="0" w:hanging="256"/>
        <w:jc w:val="left"/>
        <w:rPr>
          <w:color w:val="C00000"/>
          <w:sz w:val="18"/>
        </w:rPr>
      </w:pPr>
      <w:r>
        <w:rPr>
          <w:color w:val="C00000"/>
          <w:spacing w:val="-3"/>
          <w:sz w:val="18"/>
        </w:rPr>
        <w:t>所有的唯物主义都主张</w:t>
      </w:r>
      <w:r>
        <w:rPr>
          <w:color w:val="C00000"/>
          <w:sz w:val="18"/>
        </w:rPr>
        <w:t>（</w:t>
      </w:r>
      <w:r>
        <w:rPr>
          <w:rFonts w:hint="eastAsia"/>
          <w:color w:val="C00000"/>
          <w:sz w:val="18"/>
          <w:lang w:val="en-US" w:eastAsia="zh-CN"/>
        </w:rPr>
        <w:t>BDE</w:t>
      </w:r>
      <w:r>
        <w:rPr>
          <w:color w:val="C00000"/>
          <w:spacing w:val="-3"/>
          <w:sz w:val="18"/>
        </w:rPr>
        <w:t>）</w:t>
      </w:r>
      <w:r>
        <w:rPr>
          <w:color w:val="C00000"/>
          <w:sz w:val="18"/>
        </w:rPr>
        <w:t>。</w:t>
      </w:r>
    </w:p>
    <w:p>
      <w:pPr>
        <w:pStyle w:val="7"/>
        <w:numPr>
          <w:ilvl w:val="0"/>
          <w:numId w:val="46"/>
        </w:numPr>
        <w:tabs>
          <w:tab w:val="left" w:pos="369"/>
        </w:tabs>
        <w:spacing w:before="0" w:after="0" w:line="312" w:lineRule="exact"/>
        <w:ind w:left="368" w:right="0" w:hanging="248"/>
        <w:jc w:val="left"/>
        <w:rPr>
          <w:sz w:val="18"/>
        </w:rPr>
      </w:pPr>
      <w:r>
        <w:rPr>
          <w:spacing w:val="-3"/>
          <w:sz w:val="18"/>
        </w:rPr>
        <w:t>意识具有能动的反作用</w:t>
      </w:r>
    </w:p>
    <w:p>
      <w:pPr>
        <w:pStyle w:val="7"/>
        <w:numPr>
          <w:ilvl w:val="0"/>
          <w:numId w:val="46"/>
        </w:numPr>
        <w:tabs>
          <w:tab w:val="left" w:pos="356"/>
        </w:tabs>
        <w:spacing w:before="0" w:after="0" w:line="312" w:lineRule="exact"/>
        <w:ind w:left="355" w:right="0" w:hanging="235"/>
        <w:jc w:val="left"/>
        <w:rPr>
          <w:sz w:val="18"/>
        </w:rPr>
      </w:pPr>
      <w:r>
        <w:rPr>
          <w:spacing w:val="-3"/>
          <w:sz w:val="18"/>
        </w:rPr>
        <w:t>意识是对客观存在的反映</w:t>
      </w:r>
    </w:p>
    <w:p>
      <w:pPr>
        <w:pStyle w:val="7"/>
        <w:numPr>
          <w:ilvl w:val="0"/>
          <w:numId w:val="46"/>
        </w:numPr>
        <w:tabs>
          <w:tab w:val="left" w:pos="363"/>
        </w:tabs>
        <w:spacing w:before="0" w:after="0" w:line="312" w:lineRule="exact"/>
        <w:ind w:left="362" w:right="0" w:hanging="242"/>
        <w:jc w:val="left"/>
        <w:rPr>
          <w:sz w:val="18"/>
        </w:rPr>
      </w:pPr>
      <w:r>
        <w:rPr>
          <w:spacing w:val="-3"/>
          <w:sz w:val="18"/>
        </w:rPr>
        <w:t>物质世界是发展的</w:t>
      </w:r>
    </w:p>
    <w:p>
      <w:pPr>
        <w:pStyle w:val="7"/>
        <w:numPr>
          <w:ilvl w:val="0"/>
          <w:numId w:val="46"/>
        </w:numPr>
        <w:tabs>
          <w:tab w:val="left" w:pos="380"/>
        </w:tabs>
        <w:spacing w:before="0" w:after="0" w:line="312" w:lineRule="exact"/>
        <w:ind w:left="379" w:right="0" w:hanging="259"/>
        <w:jc w:val="left"/>
        <w:rPr>
          <w:sz w:val="18"/>
        </w:rPr>
      </w:pPr>
      <w:r>
        <w:rPr>
          <w:spacing w:val="-3"/>
          <w:sz w:val="18"/>
        </w:rPr>
        <w:t>物质第一性、意识第二性</w:t>
      </w:r>
    </w:p>
    <w:p>
      <w:pPr>
        <w:pStyle w:val="7"/>
        <w:numPr>
          <w:ilvl w:val="0"/>
          <w:numId w:val="46"/>
        </w:numPr>
        <w:tabs>
          <w:tab w:val="left" w:pos="341"/>
        </w:tabs>
        <w:spacing w:before="0" w:after="0" w:line="322" w:lineRule="exact"/>
        <w:ind w:left="341" w:right="0" w:hanging="221"/>
        <w:jc w:val="left"/>
        <w:rPr>
          <w:sz w:val="18"/>
        </w:rPr>
      </w:pPr>
      <w:r>
        <w:rPr>
          <w:spacing w:val="-3"/>
          <w:sz w:val="18"/>
        </w:rPr>
        <w:t>世界是可知的</w:t>
      </w:r>
    </w:p>
    <w:p>
      <w:pPr>
        <w:pStyle w:val="2"/>
        <w:spacing w:before="16" w:line="240" w:lineRule="auto"/>
        <w:rPr>
          <w:sz w:val="15"/>
        </w:rPr>
      </w:pPr>
    </w:p>
    <w:p>
      <w:pPr>
        <w:pStyle w:val="7"/>
        <w:numPr>
          <w:ilvl w:val="0"/>
          <w:numId w:val="1"/>
        </w:numPr>
        <w:tabs>
          <w:tab w:val="left" w:pos="377"/>
          <w:tab w:val="left" w:pos="3864"/>
        </w:tabs>
        <w:spacing w:before="0" w:after="0" w:line="322" w:lineRule="exact"/>
        <w:ind w:left="376" w:right="0" w:hanging="256"/>
        <w:jc w:val="left"/>
        <w:rPr>
          <w:sz w:val="18"/>
        </w:rPr>
      </w:pPr>
      <w:r>
        <w:rPr>
          <w:spacing w:val="-3"/>
          <w:sz w:val="18"/>
        </w:rPr>
        <w:t>马克思主义哲学产生的直接理论来源是</w:t>
      </w:r>
      <w:r>
        <w:rPr>
          <w:sz w:val="18"/>
        </w:rPr>
        <w:t>（</w:t>
      </w:r>
      <w:r>
        <w:rPr>
          <w:sz w:val="18"/>
        </w:rPr>
        <w:tab/>
      </w:r>
      <w:r>
        <w:rPr>
          <w:spacing w:val="-3"/>
          <w:sz w:val="18"/>
        </w:rPr>
        <w:t>）</w:t>
      </w:r>
      <w:r>
        <w:rPr>
          <w:sz w:val="18"/>
        </w:rPr>
        <w:t>。</w:t>
      </w:r>
    </w:p>
    <w:p>
      <w:pPr>
        <w:pStyle w:val="2"/>
        <w:ind w:left="120"/>
      </w:pPr>
      <w:r>
        <w:t>[A]英国经验论</w:t>
      </w:r>
    </w:p>
    <w:p>
      <w:pPr>
        <w:pStyle w:val="2"/>
        <w:ind w:left="120"/>
      </w:pPr>
      <w:r>
        <w:t>[B]18 世纪法国唯物主义</w:t>
      </w:r>
    </w:p>
    <w:p>
      <w:pPr>
        <w:pStyle w:val="7"/>
        <w:numPr>
          <w:ilvl w:val="0"/>
          <w:numId w:val="47"/>
        </w:numPr>
        <w:tabs>
          <w:tab w:val="left" w:pos="363"/>
        </w:tabs>
        <w:spacing w:before="0" w:after="0" w:line="312" w:lineRule="exact"/>
        <w:ind w:left="362" w:right="0" w:hanging="242"/>
        <w:jc w:val="left"/>
        <w:rPr>
          <w:sz w:val="18"/>
        </w:rPr>
      </w:pPr>
      <w:r>
        <w:rPr>
          <w:spacing w:val="-3"/>
          <w:sz w:val="18"/>
        </w:rPr>
        <w:t>狄慈根的唯物主义</w:t>
      </w:r>
    </w:p>
    <w:p>
      <w:pPr>
        <w:pStyle w:val="7"/>
        <w:numPr>
          <w:ilvl w:val="0"/>
          <w:numId w:val="47"/>
        </w:numPr>
        <w:tabs>
          <w:tab w:val="left" w:pos="380"/>
        </w:tabs>
        <w:spacing w:before="0" w:after="0" w:line="312" w:lineRule="exact"/>
        <w:ind w:left="379" w:right="0" w:hanging="259"/>
        <w:jc w:val="left"/>
        <w:rPr>
          <w:sz w:val="18"/>
        </w:rPr>
      </w:pPr>
      <w:r>
        <w:rPr>
          <w:spacing w:val="-3"/>
          <w:sz w:val="18"/>
        </w:rPr>
        <w:t>黑格尔哲学辩证法的“合理内核”</w:t>
      </w:r>
    </w:p>
    <w:p>
      <w:pPr>
        <w:pStyle w:val="7"/>
        <w:numPr>
          <w:ilvl w:val="0"/>
          <w:numId w:val="47"/>
        </w:numPr>
        <w:tabs>
          <w:tab w:val="left" w:pos="341"/>
        </w:tabs>
        <w:spacing w:before="0" w:after="0" w:line="322" w:lineRule="exact"/>
        <w:ind w:left="341" w:right="0" w:hanging="221"/>
        <w:jc w:val="left"/>
        <w:rPr>
          <w:sz w:val="18"/>
        </w:rPr>
      </w:pPr>
      <w:r>
        <w:rPr>
          <w:spacing w:val="-3"/>
          <w:sz w:val="18"/>
        </w:rPr>
        <w:t>费尔巴哈哲学唯物主义的“基本内核”</w:t>
      </w:r>
    </w:p>
    <w:p>
      <w:pPr>
        <w:pStyle w:val="2"/>
        <w:spacing w:before="16" w:line="240" w:lineRule="auto"/>
        <w:rPr>
          <w:sz w:val="15"/>
        </w:rPr>
      </w:pPr>
    </w:p>
    <w:p>
      <w:pPr>
        <w:pStyle w:val="2"/>
        <w:spacing w:line="322" w:lineRule="exact"/>
        <w:ind w:left="120"/>
        <w:rPr>
          <w:color w:val="000000" w:themeColor="text1"/>
        </w:rPr>
      </w:pPr>
      <w:r>
        <w:t>49.</w:t>
      </w:r>
      <w:r>
        <w:rPr>
          <w:color w:val="000000" w:themeColor="text1"/>
        </w:rPr>
        <w:t>19 世纪 30-40 年代，最能表现无产阶级高度政治觉悟与英勇精神，显示工人阶级在政洽斗争上的威</w:t>
      </w:r>
    </w:p>
    <w:p>
      <w:pPr>
        <w:pStyle w:val="2"/>
        <w:ind w:left="120"/>
        <w:rPr>
          <w:color w:val="000000" w:themeColor="text1"/>
        </w:rPr>
      </w:pPr>
      <w:r>
        <w:rPr>
          <w:color w:val="000000" w:themeColor="text1"/>
        </w:rPr>
        <w:t>力，并标志着现代无产阶级作为独立的政治力量已经登上了历史舞台的工人运动有（ ）</w:t>
      </w:r>
    </w:p>
    <w:p>
      <w:pPr>
        <w:pStyle w:val="2"/>
        <w:ind w:left="120"/>
      </w:pPr>
      <w:r>
        <w:t>[A]1831 年和 1834 年法国里昂工人两次起义</w:t>
      </w:r>
    </w:p>
    <w:p>
      <w:pPr>
        <w:pStyle w:val="2"/>
        <w:ind w:left="120"/>
      </w:pPr>
      <w:r>
        <w:t>[B]1838 年在英国爆发的延续长达十余年的宪章运动</w:t>
      </w:r>
    </w:p>
    <w:p>
      <w:pPr>
        <w:pStyle w:val="2"/>
        <w:ind w:left="120"/>
      </w:pPr>
      <w:r>
        <w:t>[C]1844 年德国西里西亚的纺织工人起义</w:t>
      </w:r>
    </w:p>
    <w:p>
      <w:pPr>
        <w:pStyle w:val="2"/>
        <w:spacing w:line="322" w:lineRule="exact"/>
        <w:ind w:left="120"/>
      </w:pPr>
      <w:r>
        <w:t>[D]1871 年法国巴黎公社革命</w:t>
      </w:r>
    </w:p>
    <w:p>
      <w:pPr>
        <w:pStyle w:val="2"/>
        <w:spacing w:before="11" w:line="240" w:lineRule="auto"/>
        <w:rPr>
          <w:sz w:val="16"/>
        </w:rPr>
      </w:pPr>
    </w:p>
    <w:p>
      <w:pPr>
        <w:pStyle w:val="7"/>
        <w:numPr>
          <w:ilvl w:val="0"/>
          <w:numId w:val="48"/>
        </w:numPr>
        <w:tabs>
          <w:tab w:val="left" w:pos="377"/>
        </w:tabs>
        <w:spacing w:before="0" w:after="0" w:line="225" w:lineRule="auto"/>
        <w:ind w:left="120" w:right="286" w:firstLine="0"/>
        <w:jc w:val="left"/>
        <w:rPr>
          <w:sz w:val="18"/>
        </w:rPr>
      </w:pPr>
      <w:r>
        <w:rPr>
          <w:spacing w:val="1"/>
          <w:sz w:val="18"/>
        </w:rPr>
        <w:t xml:space="preserve">早在 </w:t>
      </w:r>
      <w:r>
        <w:rPr>
          <w:sz w:val="18"/>
        </w:rPr>
        <w:t>1999</w:t>
      </w:r>
      <w:r>
        <w:rPr>
          <w:spacing w:val="-2"/>
          <w:sz w:val="18"/>
        </w:rPr>
        <w:t xml:space="preserve"> 年，中美就中国加入 </w:t>
      </w:r>
      <w:r>
        <w:rPr>
          <w:sz w:val="18"/>
        </w:rPr>
        <w:t>WTO</w:t>
      </w:r>
      <w:r>
        <w:rPr>
          <w:spacing w:val="-3"/>
          <w:sz w:val="18"/>
        </w:rPr>
        <w:t xml:space="preserve"> 达成了“双赢”的协议，事实证明，它对两国的经济产生了深远的影响。这在辩证法上的启示是</w:t>
      </w:r>
      <w:r>
        <w:rPr>
          <w:sz w:val="18"/>
        </w:rPr>
        <w:t>（</w:t>
      </w:r>
      <w:r>
        <w:rPr>
          <w:spacing w:val="35"/>
          <w:sz w:val="18"/>
        </w:rPr>
        <w:t xml:space="preserve"> </w:t>
      </w:r>
      <w:r>
        <w:rPr>
          <w:spacing w:val="-3"/>
          <w:sz w:val="18"/>
        </w:rPr>
        <w:t>）</w:t>
      </w:r>
      <w:r>
        <w:rPr>
          <w:sz w:val="18"/>
        </w:rPr>
        <w:t>。</w:t>
      </w:r>
    </w:p>
    <w:p>
      <w:pPr>
        <w:pStyle w:val="7"/>
        <w:numPr>
          <w:ilvl w:val="0"/>
          <w:numId w:val="49"/>
        </w:numPr>
        <w:tabs>
          <w:tab w:val="left" w:pos="369"/>
        </w:tabs>
        <w:spacing w:before="0" w:after="0" w:line="308" w:lineRule="exact"/>
        <w:ind w:left="368" w:right="0" w:hanging="248"/>
        <w:jc w:val="left"/>
        <w:rPr>
          <w:sz w:val="18"/>
        </w:rPr>
      </w:pPr>
      <w:r>
        <w:rPr>
          <w:spacing w:val="-3"/>
          <w:sz w:val="18"/>
        </w:rPr>
        <w:t>矛盾双方在互相斗争中得到发展</w:t>
      </w:r>
    </w:p>
    <w:p>
      <w:pPr>
        <w:pStyle w:val="7"/>
        <w:numPr>
          <w:ilvl w:val="0"/>
          <w:numId w:val="49"/>
        </w:numPr>
        <w:tabs>
          <w:tab w:val="left" w:pos="356"/>
        </w:tabs>
        <w:spacing w:before="0" w:after="0" w:line="312" w:lineRule="exact"/>
        <w:ind w:left="355" w:right="0" w:hanging="235"/>
        <w:jc w:val="left"/>
        <w:rPr>
          <w:sz w:val="18"/>
        </w:rPr>
      </w:pPr>
      <w:r>
        <w:rPr>
          <w:spacing w:val="-3"/>
          <w:sz w:val="18"/>
        </w:rPr>
        <w:t>矛盾双方相互吸取有利于自身发展的因素</w:t>
      </w:r>
    </w:p>
    <w:p>
      <w:pPr>
        <w:pStyle w:val="7"/>
        <w:numPr>
          <w:ilvl w:val="0"/>
          <w:numId w:val="49"/>
        </w:numPr>
        <w:tabs>
          <w:tab w:val="left" w:pos="363"/>
        </w:tabs>
        <w:spacing w:before="0" w:after="0" w:line="312" w:lineRule="exact"/>
        <w:ind w:left="362" w:right="0" w:hanging="242"/>
        <w:jc w:val="left"/>
        <w:rPr>
          <w:sz w:val="18"/>
        </w:rPr>
      </w:pPr>
      <w:r>
        <w:rPr>
          <w:spacing w:val="-3"/>
          <w:sz w:val="18"/>
        </w:rPr>
        <w:t>矛盾双方既对立又统一，由此推动事物的发展</w:t>
      </w:r>
    </w:p>
    <w:p>
      <w:pPr>
        <w:pStyle w:val="7"/>
        <w:numPr>
          <w:ilvl w:val="0"/>
          <w:numId w:val="49"/>
        </w:numPr>
        <w:tabs>
          <w:tab w:val="left" w:pos="380"/>
        </w:tabs>
        <w:spacing w:before="0" w:after="0" w:line="312" w:lineRule="exact"/>
        <w:ind w:left="379" w:right="0" w:hanging="259"/>
        <w:jc w:val="left"/>
        <w:rPr>
          <w:sz w:val="18"/>
        </w:rPr>
      </w:pPr>
      <w:r>
        <w:rPr>
          <w:spacing w:val="-3"/>
          <w:sz w:val="18"/>
        </w:rPr>
        <w:t>调和矛盾双方的对立，从而制约事物的发展</w:t>
      </w:r>
    </w:p>
    <w:p>
      <w:pPr>
        <w:pStyle w:val="7"/>
        <w:numPr>
          <w:ilvl w:val="0"/>
          <w:numId w:val="49"/>
        </w:numPr>
        <w:tabs>
          <w:tab w:val="left" w:pos="341"/>
        </w:tabs>
        <w:spacing w:before="0" w:after="0" w:line="322" w:lineRule="exact"/>
        <w:ind w:left="341" w:right="0" w:hanging="221"/>
        <w:jc w:val="left"/>
        <w:rPr>
          <w:sz w:val="18"/>
        </w:rPr>
      </w:pPr>
      <w:r>
        <w:rPr>
          <w:spacing w:val="-3"/>
          <w:sz w:val="18"/>
        </w:rPr>
        <w:t>矛盾双方只有统一，没有斗争</w:t>
      </w:r>
    </w:p>
    <w:p>
      <w:pPr>
        <w:pStyle w:val="2"/>
        <w:spacing w:before="16" w:line="240" w:lineRule="auto"/>
        <w:rPr>
          <w:sz w:val="15"/>
        </w:rPr>
      </w:pPr>
    </w:p>
    <w:p>
      <w:pPr>
        <w:pStyle w:val="7"/>
        <w:numPr>
          <w:ilvl w:val="0"/>
          <w:numId w:val="48"/>
        </w:numPr>
        <w:tabs>
          <w:tab w:val="left" w:pos="377"/>
        </w:tabs>
        <w:spacing w:before="0" w:after="0" w:line="322" w:lineRule="exact"/>
        <w:ind w:left="376" w:right="0" w:hanging="256"/>
        <w:jc w:val="left"/>
        <w:rPr>
          <w:sz w:val="18"/>
        </w:rPr>
      </w:pPr>
      <w:r>
        <w:rPr>
          <w:spacing w:val="-3"/>
          <w:sz w:val="18"/>
        </w:rPr>
        <w:t>下列命题属于客观唯心主义的有</w:t>
      </w:r>
      <w:r>
        <w:rPr>
          <w:sz w:val="18"/>
        </w:rPr>
        <w:t>（</w:t>
      </w:r>
      <w:r>
        <w:rPr>
          <w:spacing w:val="35"/>
          <w:sz w:val="18"/>
        </w:rPr>
        <w:t xml:space="preserve"> </w:t>
      </w:r>
      <w:r>
        <w:rPr>
          <w:spacing w:val="-3"/>
          <w:sz w:val="18"/>
        </w:rPr>
        <w:t>）</w:t>
      </w:r>
      <w:r>
        <w:rPr>
          <w:sz w:val="18"/>
        </w:rPr>
        <w:t>。</w:t>
      </w:r>
    </w:p>
    <w:p>
      <w:pPr>
        <w:pStyle w:val="7"/>
        <w:numPr>
          <w:ilvl w:val="0"/>
          <w:numId w:val="50"/>
        </w:numPr>
        <w:tabs>
          <w:tab w:val="left" w:pos="369"/>
        </w:tabs>
        <w:spacing w:before="0" w:after="0" w:line="312" w:lineRule="exact"/>
        <w:ind w:left="368" w:right="0" w:hanging="248"/>
        <w:jc w:val="left"/>
        <w:rPr>
          <w:sz w:val="18"/>
        </w:rPr>
      </w:pPr>
      <w:r>
        <w:rPr>
          <w:spacing w:val="-3"/>
          <w:sz w:val="18"/>
        </w:rPr>
        <w:t>世界是上帝意志的创造物</w:t>
      </w:r>
    </w:p>
    <w:p>
      <w:pPr>
        <w:pStyle w:val="7"/>
        <w:numPr>
          <w:ilvl w:val="0"/>
          <w:numId w:val="50"/>
        </w:numPr>
        <w:tabs>
          <w:tab w:val="left" w:pos="356"/>
        </w:tabs>
        <w:spacing w:before="0" w:after="0" w:line="312" w:lineRule="exact"/>
        <w:ind w:left="355" w:right="0" w:hanging="235"/>
        <w:jc w:val="left"/>
        <w:rPr>
          <w:sz w:val="18"/>
        </w:rPr>
      </w:pPr>
      <w:r>
        <w:rPr>
          <w:spacing w:val="-3"/>
          <w:sz w:val="18"/>
        </w:rPr>
        <w:t>万物皆在我心中</w:t>
      </w:r>
    </w:p>
    <w:p>
      <w:pPr>
        <w:pStyle w:val="7"/>
        <w:numPr>
          <w:ilvl w:val="0"/>
          <w:numId w:val="50"/>
        </w:numPr>
        <w:tabs>
          <w:tab w:val="left" w:pos="363"/>
        </w:tabs>
        <w:spacing w:before="0" w:after="0" w:line="312" w:lineRule="exact"/>
        <w:ind w:left="362" w:right="0" w:hanging="242"/>
        <w:jc w:val="left"/>
        <w:rPr>
          <w:sz w:val="18"/>
        </w:rPr>
      </w:pPr>
      <w:r>
        <w:rPr>
          <w:spacing w:val="-3"/>
          <w:sz w:val="18"/>
        </w:rPr>
        <w:t>绝对理念是万事万物的本源</w:t>
      </w:r>
    </w:p>
    <w:p>
      <w:pPr>
        <w:pStyle w:val="7"/>
        <w:numPr>
          <w:ilvl w:val="0"/>
          <w:numId w:val="50"/>
        </w:numPr>
        <w:tabs>
          <w:tab w:val="left" w:pos="380"/>
        </w:tabs>
        <w:spacing w:before="0" w:after="0" w:line="312" w:lineRule="exact"/>
        <w:ind w:left="379" w:right="0" w:hanging="259"/>
        <w:jc w:val="left"/>
        <w:rPr>
          <w:sz w:val="18"/>
        </w:rPr>
      </w:pPr>
      <w:r>
        <w:rPr>
          <w:spacing w:val="-3"/>
          <w:sz w:val="18"/>
        </w:rPr>
        <w:t>理在事先</w:t>
      </w:r>
    </w:p>
    <w:p>
      <w:pPr>
        <w:pStyle w:val="7"/>
        <w:numPr>
          <w:ilvl w:val="0"/>
          <w:numId w:val="50"/>
        </w:numPr>
        <w:tabs>
          <w:tab w:val="left" w:pos="341"/>
        </w:tabs>
        <w:spacing w:before="0" w:after="0" w:line="322" w:lineRule="exact"/>
        <w:ind w:left="341" w:right="0" w:hanging="221"/>
        <w:jc w:val="left"/>
        <w:rPr>
          <w:sz w:val="18"/>
        </w:rPr>
      </w:pPr>
      <w:r>
        <w:rPr>
          <w:spacing w:val="-3"/>
          <w:sz w:val="18"/>
        </w:rPr>
        <w:t>现实世界是理念世界的影子</w:t>
      </w:r>
    </w:p>
    <w:p>
      <w:pPr>
        <w:pStyle w:val="2"/>
        <w:spacing w:before="16" w:line="240" w:lineRule="auto"/>
        <w:rPr>
          <w:sz w:val="15"/>
        </w:rPr>
      </w:pPr>
    </w:p>
    <w:p>
      <w:pPr>
        <w:pStyle w:val="7"/>
        <w:numPr>
          <w:ilvl w:val="0"/>
          <w:numId w:val="48"/>
        </w:numPr>
        <w:tabs>
          <w:tab w:val="left" w:pos="377"/>
          <w:tab w:val="left" w:pos="2964"/>
        </w:tabs>
        <w:spacing w:before="0" w:after="0" w:line="322" w:lineRule="exact"/>
        <w:ind w:left="376" w:right="0" w:hanging="256"/>
        <w:jc w:val="left"/>
        <w:rPr>
          <w:color w:val="C00000"/>
          <w:sz w:val="18"/>
        </w:rPr>
      </w:pPr>
      <w:r>
        <w:rPr>
          <w:color w:val="C00000"/>
          <w:spacing w:val="-3"/>
          <w:sz w:val="18"/>
        </w:rPr>
        <w:t>下列属于矛盾分析方法的有</w:t>
      </w:r>
      <w:r>
        <w:rPr>
          <w:color w:val="C00000"/>
          <w:sz w:val="18"/>
        </w:rPr>
        <w:t>（</w:t>
      </w:r>
      <w:r>
        <w:rPr>
          <w:rFonts w:hint="eastAsia"/>
          <w:color w:val="C00000"/>
          <w:sz w:val="18"/>
          <w:lang w:val="en-US" w:eastAsia="zh-CN"/>
        </w:rPr>
        <w:t>ABCD</w:t>
      </w:r>
      <w:r>
        <w:rPr>
          <w:color w:val="C00000"/>
          <w:spacing w:val="-3"/>
          <w:sz w:val="18"/>
        </w:rPr>
        <w:t>）</w:t>
      </w:r>
      <w:r>
        <w:rPr>
          <w:color w:val="C00000"/>
          <w:sz w:val="18"/>
        </w:rPr>
        <w:t>。</w:t>
      </w:r>
    </w:p>
    <w:p>
      <w:pPr>
        <w:pStyle w:val="7"/>
        <w:numPr>
          <w:ilvl w:val="0"/>
          <w:numId w:val="51"/>
        </w:numPr>
        <w:tabs>
          <w:tab w:val="left" w:pos="369"/>
        </w:tabs>
        <w:spacing w:before="0" w:after="0" w:line="312" w:lineRule="exact"/>
        <w:ind w:left="368" w:right="0" w:hanging="248"/>
        <w:jc w:val="left"/>
        <w:rPr>
          <w:sz w:val="18"/>
        </w:rPr>
      </w:pPr>
      <w:r>
        <w:rPr>
          <w:spacing w:val="-3"/>
          <w:sz w:val="18"/>
        </w:rPr>
        <w:t>“两点论”与“重点论”相结合的方法</w:t>
      </w:r>
    </w:p>
    <w:p>
      <w:pPr>
        <w:pStyle w:val="7"/>
        <w:numPr>
          <w:ilvl w:val="0"/>
          <w:numId w:val="51"/>
        </w:numPr>
        <w:tabs>
          <w:tab w:val="left" w:pos="356"/>
        </w:tabs>
        <w:spacing w:before="0" w:after="0" w:line="312" w:lineRule="exact"/>
        <w:ind w:left="355" w:right="0" w:hanging="235"/>
        <w:jc w:val="left"/>
        <w:rPr>
          <w:sz w:val="18"/>
        </w:rPr>
      </w:pPr>
      <w:r>
        <w:rPr>
          <w:spacing w:val="-3"/>
          <w:sz w:val="18"/>
        </w:rPr>
        <w:t>批判与继承相统一的方法</w:t>
      </w:r>
    </w:p>
    <w:p>
      <w:pPr>
        <w:pStyle w:val="7"/>
        <w:numPr>
          <w:ilvl w:val="0"/>
          <w:numId w:val="51"/>
        </w:numPr>
        <w:tabs>
          <w:tab w:val="left" w:pos="363"/>
        </w:tabs>
        <w:spacing w:before="0" w:after="0" w:line="312" w:lineRule="exact"/>
        <w:ind w:left="362" w:right="0" w:hanging="242"/>
        <w:jc w:val="left"/>
        <w:rPr>
          <w:sz w:val="18"/>
        </w:rPr>
      </w:pPr>
      <w:r>
        <w:rPr>
          <w:spacing w:val="-3"/>
          <w:sz w:val="18"/>
        </w:rPr>
        <w:t>“尚和去同”</w:t>
      </w:r>
      <w:r>
        <w:rPr>
          <w:rFonts w:hint="eastAsia"/>
          <w:spacing w:val="-3"/>
          <w:sz w:val="18"/>
          <w:lang w:eastAsia="zh-CN"/>
        </w:rPr>
        <w:t>（</w:t>
      </w:r>
      <w:r>
        <w:rPr>
          <w:rFonts w:hint="eastAsia" w:ascii="微软雅黑" w:hAnsi="微软雅黑" w:eastAsia="微软雅黑" w:cs="微软雅黑"/>
          <w:i w:val="0"/>
          <w:iCs w:val="0"/>
          <w:caps w:val="0"/>
          <w:color w:val="333333"/>
          <w:spacing w:val="0"/>
          <w:sz w:val="19"/>
          <w:szCs w:val="19"/>
          <w:shd w:val="clear" w:fill="FFFFFF"/>
        </w:rPr>
        <w:t>崇尚和谐，趋于同一。即在矛盾的斗争性中把握矛盾的同一性</w:t>
      </w:r>
      <w:r>
        <w:rPr>
          <w:rFonts w:hint="eastAsia" w:cs="微软雅黑"/>
          <w:i w:val="0"/>
          <w:iCs w:val="0"/>
          <w:caps w:val="0"/>
          <w:color w:val="333333"/>
          <w:spacing w:val="0"/>
          <w:sz w:val="19"/>
          <w:szCs w:val="19"/>
          <w:shd w:val="clear" w:fill="FFFFFF"/>
          <w:lang w:eastAsia="zh-CN"/>
        </w:rPr>
        <w:t>）</w:t>
      </w:r>
    </w:p>
    <w:p>
      <w:pPr>
        <w:pStyle w:val="7"/>
        <w:numPr>
          <w:ilvl w:val="0"/>
          <w:numId w:val="51"/>
        </w:numPr>
        <w:tabs>
          <w:tab w:val="left" w:pos="380"/>
        </w:tabs>
        <w:spacing w:before="0" w:after="0" w:line="322" w:lineRule="exact"/>
        <w:ind w:left="379" w:right="0" w:hanging="259"/>
        <w:jc w:val="left"/>
        <w:rPr>
          <w:sz w:val="18"/>
        </w:rPr>
      </w:pPr>
      <w:r>
        <w:rPr>
          <w:spacing w:val="-3"/>
          <w:sz w:val="18"/>
        </w:rPr>
        <w:t>“兼听则明，偏信则暗”</w:t>
      </w:r>
    </w:p>
    <w:p>
      <w:pPr>
        <w:spacing w:after="0" w:line="322" w:lineRule="exact"/>
        <w:jc w:val="left"/>
        <w:rPr>
          <w:sz w:val="18"/>
        </w:rPr>
        <w:sectPr>
          <w:pgSz w:w="11900" w:h="16840"/>
          <w:pgMar w:top="1400" w:right="1680" w:bottom="280" w:left="1680" w:header="720" w:footer="720" w:gutter="0"/>
          <w:cols w:space="720" w:num="1"/>
        </w:sectPr>
      </w:pPr>
    </w:p>
    <w:p>
      <w:pPr>
        <w:pStyle w:val="7"/>
        <w:numPr>
          <w:ilvl w:val="0"/>
          <w:numId w:val="48"/>
        </w:numPr>
        <w:tabs>
          <w:tab w:val="left" w:pos="377"/>
        </w:tabs>
        <w:spacing w:before="33" w:after="0" w:line="322" w:lineRule="exact"/>
        <w:ind w:left="376" w:right="0" w:hanging="256"/>
        <w:jc w:val="left"/>
        <w:rPr>
          <w:color w:val="C00000"/>
          <w:sz w:val="18"/>
        </w:rPr>
      </w:pPr>
      <w:r>
        <w:rPr>
          <w:color w:val="C00000"/>
          <w:spacing w:val="-3"/>
          <w:sz w:val="18"/>
        </w:rPr>
        <w:t>下列各项属于矛盾同一性的有</w:t>
      </w:r>
      <w:r>
        <w:rPr>
          <w:color w:val="C00000"/>
          <w:sz w:val="18"/>
        </w:rPr>
        <w:t>（</w:t>
      </w:r>
      <w:r>
        <w:rPr>
          <w:rFonts w:hint="eastAsia"/>
          <w:color w:val="C00000"/>
          <w:sz w:val="18"/>
          <w:lang w:val="en-US" w:eastAsia="zh-CN"/>
        </w:rPr>
        <w:t>BC</w:t>
      </w:r>
      <w:r>
        <w:rPr>
          <w:color w:val="C00000"/>
          <w:spacing w:val="35"/>
          <w:sz w:val="18"/>
        </w:rPr>
        <w:t xml:space="preserve"> </w:t>
      </w:r>
      <w:r>
        <w:rPr>
          <w:color w:val="C00000"/>
          <w:sz w:val="18"/>
        </w:rPr>
        <w:t>）</w:t>
      </w:r>
    </w:p>
    <w:p>
      <w:pPr>
        <w:pStyle w:val="7"/>
        <w:numPr>
          <w:ilvl w:val="0"/>
          <w:numId w:val="52"/>
        </w:numPr>
        <w:tabs>
          <w:tab w:val="left" w:pos="369"/>
        </w:tabs>
        <w:spacing w:before="0" w:after="0" w:line="312" w:lineRule="exact"/>
        <w:ind w:left="368" w:right="0" w:hanging="248"/>
        <w:jc w:val="left"/>
        <w:rPr>
          <w:sz w:val="18"/>
        </w:rPr>
      </w:pPr>
      <w:r>
        <w:rPr>
          <w:spacing w:val="-3"/>
          <w:sz w:val="18"/>
        </w:rPr>
        <w:t>同志间的相互帮助</w:t>
      </w:r>
    </w:p>
    <w:p>
      <w:pPr>
        <w:pStyle w:val="7"/>
        <w:numPr>
          <w:ilvl w:val="0"/>
          <w:numId w:val="52"/>
        </w:numPr>
        <w:tabs>
          <w:tab w:val="left" w:pos="356"/>
        </w:tabs>
        <w:spacing w:before="0" w:after="0" w:line="312" w:lineRule="exact"/>
        <w:ind w:left="355" w:right="0" w:hanging="235"/>
        <w:jc w:val="left"/>
        <w:rPr>
          <w:sz w:val="18"/>
        </w:rPr>
      </w:pPr>
      <w:r>
        <w:rPr>
          <w:spacing w:val="-3"/>
          <w:sz w:val="18"/>
        </w:rPr>
        <w:t>祸与福在一定条件下的相互转化</w:t>
      </w:r>
    </w:p>
    <w:p>
      <w:pPr>
        <w:pStyle w:val="7"/>
        <w:numPr>
          <w:ilvl w:val="0"/>
          <w:numId w:val="52"/>
        </w:numPr>
        <w:tabs>
          <w:tab w:val="left" w:pos="363"/>
        </w:tabs>
        <w:spacing w:before="0" w:after="0" w:line="312" w:lineRule="exact"/>
        <w:ind w:left="362" w:right="0" w:hanging="242"/>
        <w:jc w:val="left"/>
        <w:rPr>
          <w:sz w:val="18"/>
        </w:rPr>
      </w:pPr>
      <w:r>
        <w:rPr>
          <w:spacing w:val="-3"/>
          <w:sz w:val="18"/>
        </w:rPr>
        <w:t>磁铁南极和北极的相互依存</w:t>
      </w:r>
    </w:p>
    <w:p>
      <w:pPr>
        <w:pStyle w:val="7"/>
        <w:numPr>
          <w:ilvl w:val="0"/>
          <w:numId w:val="52"/>
        </w:numPr>
        <w:tabs>
          <w:tab w:val="left" w:pos="380"/>
        </w:tabs>
        <w:spacing w:before="0" w:after="0" w:line="322" w:lineRule="exact"/>
        <w:ind w:left="379" w:right="0" w:hanging="259"/>
        <w:jc w:val="left"/>
        <w:rPr>
          <w:sz w:val="18"/>
        </w:rPr>
      </w:pPr>
      <w:r>
        <w:rPr>
          <w:spacing w:val="-3"/>
          <w:sz w:val="18"/>
        </w:rPr>
        <w:t>两个事物的绝对同一</w:t>
      </w:r>
    </w:p>
    <w:p>
      <w:pPr>
        <w:pStyle w:val="2"/>
        <w:spacing w:before="15" w:line="240" w:lineRule="auto"/>
        <w:rPr>
          <w:sz w:val="15"/>
        </w:rPr>
      </w:pPr>
    </w:p>
    <w:p>
      <w:pPr>
        <w:pStyle w:val="7"/>
        <w:numPr>
          <w:ilvl w:val="0"/>
          <w:numId w:val="48"/>
        </w:numPr>
        <w:tabs>
          <w:tab w:val="left" w:pos="377"/>
          <w:tab w:val="left" w:pos="3024"/>
        </w:tabs>
        <w:spacing w:before="0" w:after="0" w:line="322" w:lineRule="exact"/>
        <w:ind w:left="376" w:right="0" w:hanging="256"/>
        <w:jc w:val="left"/>
        <w:rPr>
          <w:sz w:val="18"/>
        </w:rPr>
      </w:pPr>
      <w:r>
        <w:rPr>
          <w:spacing w:val="-3"/>
          <w:sz w:val="18"/>
        </w:rPr>
        <w:t>下列观点中属于唯物主义的是</w:t>
      </w:r>
      <w:r>
        <w:rPr>
          <w:sz w:val="18"/>
        </w:rPr>
        <w:t>(</w:t>
      </w:r>
      <w:r>
        <w:rPr>
          <w:sz w:val="18"/>
        </w:rPr>
        <w:tab/>
      </w:r>
      <w:r>
        <w:rPr>
          <w:sz w:val="18"/>
        </w:rPr>
        <w:t>)。</w:t>
      </w:r>
    </w:p>
    <w:p>
      <w:pPr>
        <w:pStyle w:val="7"/>
        <w:numPr>
          <w:ilvl w:val="0"/>
          <w:numId w:val="53"/>
        </w:numPr>
        <w:tabs>
          <w:tab w:val="left" w:pos="369"/>
        </w:tabs>
        <w:spacing w:before="0" w:after="0" w:line="312" w:lineRule="exact"/>
        <w:ind w:left="368" w:right="0" w:hanging="248"/>
        <w:jc w:val="left"/>
        <w:rPr>
          <w:sz w:val="18"/>
        </w:rPr>
      </w:pPr>
      <w:r>
        <w:rPr>
          <w:spacing w:val="-3"/>
          <w:sz w:val="18"/>
        </w:rPr>
        <w:t>形存则神存，形灭则神灭</w:t>
      </w:r>
    </w:p>
    <w:p>
      <w:pPr>
        <w:pStyle w:val="7"/>
        <w:numPr>
          <w:ilvl w:val="0"/>
          <w:numId w:val="53"/>
        </w:numPr>
        <w:tabs>
          <w:tab w:val="left" w:pos="356"/>
        </w:tabs>
        <w:spacing w:before="5" w:after="0" w:line="225" w:lineRule="auto"/>
        <w:ind w:left="120" w:right="5477" w:firstLine="0"/>
        <w:jc w:val="left"/>
        <w:rPr>
          <w:sz w:val="18"/>
        </w:rPr>
      </w:pPr>
      <w:r>
        <w:rPr>
          <w:spacing w:val="-3"/>
          <w:sz w:val="18"/>
        </w:rPr>
        <w:t>认识不仅反映世界，而且创造世界</w:t>
      </w:r>
      <w:r>
        <w:rPr>
          <w:sz w:val="18"/>
        </w:rPr>
        <w:t>[C</w:t>
      </w:r>
      <w:r>
        <w:rPr>
          <w:spacing w:val="-3"/>
          <w:sz w:val="18"/>
        </w:rPr>
        <w:t>]天地合而万物生，阴阳接而万物起</w:t>
      </w:r>
    </w:p>
    <w:p>
      <w:pPr>
        <w:pStyle w:val="7"/>
        <w:numPr>
          <w:ilvl w:val="0"/>
          <w:numId w:val="54"/>
        </w:numPr>
        <w:tabs>
          <w:tab w:val="left" w:pos="380"/>
        </w:tabs>
        <w:spacing w:before="0" w:after="0" w:line="308" w:lineRule="exact"/>
        <w:ind w:left="379" w:right="0" w:hanging="259"/>
        <w:jc w:val="left"/>
        <w:rPr>
          <w:sz w:val="18"/>
        </w:rPr>
      </w:pPr>
      <w:r>
        <w:rPr>
          <w:spacing w:val="-3"/>
          <w:sz w:val="18"/>
        </w:rPr>
        <w:t>吾心便是宇宙，宇宙便是吾心</w:t>
      </w:r>
    </w:p>
    <w:p>
      <w:pPr>
        <w:pStyle w:val="7"/>
        <w:numPr>
          <w:ilvl w:val="0"/>
          <w:numId w:val="54"/>
        </w:numPr>
        <w:tabs>
          <w:tab w:val="left" w:pos="341"/>
        </w:tabs>
        <w:spacing w:before="0" w:after="0" w:line="322" w:lineRule="exact"/>
        <w:ind w:left="341" w:right="0" w:hanging="221"/>
        <w:jc w:val="left"/>
        <w:rPr>
          <w:sz w:val="18"/>
        </w:rPr>
      </w:pPr>
      <w:r>
        <w:rPr>
          <w:spacing w:val="-3"/>
          <w:sz w:val="18"/>
        </w:rPr>
        <w:t>经验是认识真理性的最终判断标准</w:t>
      </w:r>
    </w:p>
    <w:p>
      <w:pPr>
        <w:pStyle w:val="2"/>
        <w:spacing w:before="15" w:line="240" w:lineRule="auto"/>
        <w:rPr>
          <w:sz w:val="15"/>
        </w:rPr>
      </w:pPr>
    </w:p>
    <w:p>
      <w:pPr>
        <w:pStyle w:val="7"/>
        <w:numPr>
          <w:ilvl w:val="0"/>
          <w:numId w:val="48"/>
        </w:numPr>
        <w:tabs>
          <w:tab w:val="left" w:pos="377"/>
        </w:tabs>
        <w:spacing w:before="0" w:after="0" w:line="322" w:lineRule="exact"/>
        <w:ind w:left="376" w:right="0" w:hanging="256"/>
        <w:jc w:val="left"/>
        <w:rPr>
          <w:color w:val="C00000"/>
          <w:sz w:val="18"/>
        </w:rPr>
      </w:pPr>
      <w:r>
        <w:rPr>
          <w:color w:val="C00000"/>
          <w:spacing w:val="-3"/>
          <w:sz w:val="18"/>
        </w:rPr>
        <w:t>在社会主义现代化建设中正确发挥意识的能动作用</w:t>
      </w:r>
      <w:r>
        <w:rPr>
          <w:color w:val="C00000"/>
          <w:sz w:val="18"/>
        </w:rPr>
        <w:t>（</w:t>
      </w:r>
      <w:r>
        <w:rPr>
          <w:color w:val="C00000"/>
          <w:spacing w:val="36"/>
          <w:sz w:val="18"/>
        </w:rPr>
        <w:t xml:space="preserve"> </w:t>
      </w:r>
      <w:r>
        <w:rPr>
          <w:rFonts w:hint="eastAsia"/>
          <w:color w:val="C00000"/>
          <w:spacing w:val="36"/>
          <w:sz w:val="18"/>
          <w:lang w:val="en-US" w:eastAsia="zh-CN"/>
        </w:rPr>
        <w:t>ABCD</w:t>
      </w:r>
      <w:r>
        <w:rPr>
          <w:color w:val="C00000"/>
          <w:sz w:val="18"/>
        </w:rPr>
        <w:t>）</w:t>
      </w:r>
    </w:p>
    <w:p>
      <w:pPr>
        <w:pStyle w:val="7"/>
        <w:numPr>
          <w:ilvl w:val="0"/>
          <w:numId w:val="55"/>
        </w:numPr>
        <w:tabs>
          <w:tab w:val="left" w:pos="369"/>
        </w:tabs>
        <w:spacing w:before="0" w:after="0" w:line="312" w:lineRule="exact"/>
        <w:ind w:left="368" w:right="0" w:hanging="248"/>
        <w:jc w:val="left"/>
        <w:rPr>
          <w:sz w:val="18"/>
        </w:rPr>
      </w:pPr>
      <w:r>
        <w:rPr>
          <w:spacing w:val="-3"/>
          <w:sz w:val="18"/>
        </w:rPr>
        <w:t>必须通过实践</w:t>
      </w:r>
    </w:p>
    <w:p>
      <w:pPr>
        <w:pStyle w:val="7"/>
        <w:numPr>
          <w:ilvl w:val="0"/>
          <w:numId w:val="55"/>
        </w:numPr>
        <w:tabs>
          <w:tab w:val="left" w:pos="356"/>
        </w:tabs>
        <w:spacing w:before="0" w:after="0" w:line="312" w:lineRule="exact"/>
        <w:ind w:left="355" w:right="0" w:hanging="235"/>
        <w:jc w:val="left"/>
        <w:rPr>
          <w:sz w:val="18"/>
        </w:rPr>
      </w:pPr>
      <w:r>
        <w:rPr>
          <w:spacing w:val="-3"/>
          <w:sz w:val="18"/>
        </w:rPr>
        <w:t>必须尊重客观规律</w:t>
      </w:r>
    </w:p>
    <w:p>
      <w:pPr>
        <w:pStyle w:val="7"/>
        <w:numPr>
          <w:ilvl w:val="0"/>
          <w:numId w:val="55"/>
        </w:numPr>
        <w:tabs>
          <w:tab w:val="left" w:pos="363"/>
        </w:tabs>
        <w:spacing w:before="0" w:after="0" w:line="312" w:lineRule="exact"/>
        <w:ind w:left="362" w:right="0" w:hanging="242"/>
        <w:jc w:val="left"/>
        <w:rPr>
          <w:sz w:val="18"/>
        </w:rPr>
      </w:pPr>
      <w:r>
        <w:rPr>
          <w:spacing w:val="-3"/>
          <w:sz w:val="18"/>
        </w:rPr>
        <w:t>必须具备一定的物质手段和物质条件</w:t>
      </w:r>
    </w:p>
    <w:p>
      <w:pPr>
        <w:pStyle w:val="7"/>
        <w:numPr>
          <w:ilvl w:val="0"/>
          <w:numId w:val="55"/>
        </w:numPr>
        <w:tabs>
          <w:tab w:val="left" w:pos="380"/>
        </w:tabs>
        <w:spacing w:before="0" w:after="0" w:line="322" w:lineRule="exact"/>
        <w:ind w:left="379" w:right="0" w:hanging="259"/>
        <w:jc w:val="left"/>
        <w:rPr>
          <w:sz w:val="18"/>
        </w:rPr>
      </w:pPr>
      <w:r>
        <w:rPr>
          <w:spacing w:val="-3"/>
          <w:sz w:val="18"/>
        </w:rPr>
        <w:t>把革命热情和科学态度有机统一</w:t>
      </w:r>
    </w:p>
    <w:p>
      <w:pPr>
        <w:pStyle w:val="2"/>
        <w:spacing w:before="16" w:line="240" w:lineRule="auto"/>
        <w:rPr>
          <w:sz w:val="15"/>
        </w:rPr>
      </w:pPr>
    </w:p>
    <w:p>
      <w:pPr>
        <w:pStyle w:val="7"/>
        <w:numPr>
          <w:ilvl w:val="0"/>
          <w:numId w:val="48"/>
        </w:numPr>
        <w:tabs>
          <w:tab w:val="left" w:pos="377"/>
        </w:tabs>
        <w:spacing w:before="0" w:after="0" w:line="322" w:lineRule="exact"/>
        <w:ind w:left="376" w:right="0" w:hanging="256"/>
        <w:jc w:val="left"/>
        <w:rPr>
          <w:sz w:val="18"/>
        </w:rPr>
      </w:pPr>
      <w:r>
        <w:rPr>
          <w:spacing w:val="-3"/>
          <w:sz w:val="18"/>
        </w:rPr>
        <w:t>辩证的否定观认为，否定是</w:t>
      </w:r>
      <w:r>
        <w:rPr>
          <w:sz w:val="18"/>
        </w:rPr>
        <w:t>（</w:t>
      </w:r>
      <w:r>
        <w:rPr>
          <w:spacing w:val="35"/>
          <w:sz w:val="18"/>
        </w:rPr>
        <w:t xml:space="preserve"> </w:t>
      </w:r>
      <w:r>
        <w:rPr>
          <w:spacing w:val="-3"/>
          <w:sz w:val="18"/>
        </w:rPr>
        <w:t>）</w:t>
      </w:r>
      <w:r>
        <w:rPr>
          <w:sz w:val="18"/>
        </w:rPr>
        <w:t>。</w:t>
      </w:r>
    </w:p>
    <w:p>
      <w:pPr>
        <w:pStyle w:val="7"/>
        <w:numPr>
          <w:ilvl w:val="0"/>
          <w:numId w:val="56"/>
        </w:numPr>
        <w:tabs>
          <w:tab w:val="left" w:pos="369"/>
        </w:tabs>
        <w:spacing w:before="0" w:after="0" w:line="312" w:lineRule="exact"/>
        <w:ind w:left="368" w:right="0" w:hanging="248"/>
        <w:jc w:val="left"/>
        <w:rPr>
          <w:sz w:val="18"/>
        </w:rPr>
      </w:pPr>
      <w:r>
        <w:rPr>
          <w:spacing w:val="-3"/>
          <w:sz w:val="18"/>
        </w:rPr>
        <w:t>事物的自我否定</w:t>
      </w:r>
    </w:p>
    <w:p>
      <w:pPr>
        <w:pStyle w:val="7"/>
        <w:numPr>
          <w:ilvl w:val="0"/>
          <w:numId w:val="56"/>
        </w:numPr>
        <w:tabs>
          <w:tab w:val="left" w:pos="356"/>
        </w:tabs>
        <w:spacing w:before="0" w:after="0" w:line="312" w:lineRule="exact"/>
        <w:ind w:left="355" w:right="0" w:hanging="235"/>
        <w:jc w:val="left"/>
        <w:rPr>
          <w:sz w:val="18"/>
        </w:rPr>
      </w:pPr>
      <w:r>
        <w:rPr>
          <w:spacing w:val="-3"/>
          <w:sz w:val="18"/>
        </w:rPr>
        <w:t>事物的发展环节</w:t>
      </w:r>
    </w:p>
    <w:p>
      <w:pPr>
        <w:pStyle w:val="7"/>
        <w:numPr>
          <w:ilvl w:val="0"/>
          <w:numId w:val="56"/>
        </w:numPr>
        <w:tabs>
          <w:tab w:val="left" w:pos="363"/>
        </w:tabs>
        <w:spacing w:before="0" w:after="0" w:line="312" w:lineRule="exact"/>
        <w:ind w:left="362" w:right="0" w:hanging="242"/>
        <w:jc w:val="left"/>
        <w:rPr>
          <w:sz w:val="18"/>
        </w:rPr>
      </w:pPr>
      <w:r>
        <w:rPr>
          <w:spacing w:val="-3"/>
          <w:sz w:val="18"/>
        </w:rPr>
        <w:t>事物的联系环节</w:t>
      </w:r>
    </w:p>
    <w:p>
      <w:pPr>
        <w:pStyle w:val="7"/>
        <w:numPr>
          <w:ilvl w:val="0"/>
          <w:numId w:val="56"/>
        </w:numPr>
        <w:tabs>
          <w:tab w:val="left" w:pos="380"/>
        </w:tabs>
        <w:spacing w:before="0" w:after="0" w:line="312" w:lineRule="exact"/>
        <w:ind w:left="379" w:right="0" w:hanging="259"/>
        <w:jc w:val="left"/>
        <w:rPr>
          <w:sz w:val="18"/>
        </w:rPr>
      </w:pPr>
      <w:r>
        <w:rPr>
          <w:spacing w:val="-3"/>
          <w:sz w:val="18"/>
        </w:rPr>
        <w:t>新事物对旧事物的扬弃</w:t>
      </w:r>
    </w:p>
    <w:p>
      <w:pPr>
        <w:pStyle w:val="7"/>
        <w:numPr>
          <w:ilvl w:val="0"/>
          <w:numId w:val="56"/>
        </w:numPr>
        <w:tabs>
          <w:tab w:val="left" w:pos="341"/>
        </w:tabs>
        <w:spacing w:before="0" w:after="0" w:line="322" w:lineRule="exact"/>
        <w:ind w:left="341" w:right="0" w:hanging="221"/>
        <w:jc w:val="left"/>
        <w:rPr>
          <w:sz w:val="18"/>
        </w:rPr>
      </w:pPr>
      <w:r>
        <w:rPr>
          <w:spacing w:val="-3"/>
          <w:sz w:val="18"/>
        </w:rPr>
        <w:t>新事物与旧事物一刀两断</w:t>
      </w:r>
    </w:p>
    <w:p>
      <w:pPr>
        <w:pStyle w:val="2"/>
        <w:spacing w:before="16" w:line="240" w:lineRule="auto"/>
        <w:rPr>
          <w:sz w:val="15"/>
        </w:rPr>
      </w:pPr>
    </w:p>
    <w:p>
      <w:pPr>
        <w:pStyle w:val="7"/>
        <w:numPr>
          <w:ilvl w:val="0"/>
          <w:numId w:val="48"/>
        </w:numPr>
        <w:tabs>
          <w:tab w:val="left" w:pos="377"/>
        </w:tabs>
        <w:spacing w:before="0" w:after="0" w:line="322" w:lineRule="exact"/>
        <w:ind w:left="376" w:right="0" w:hanging="256"/>
        <w:jc w:val="left"/>
        <w:rPr>
          <w:color w:val="C00000"/>
          <w:sz w:val="18"/>
        </w:rPr>
      </w:pPr>
      <w:r>
        <w:rPr>
          <w:color w:val="C00000"/>
          <w:spacing w:val="-3"/>
          <w:sz w:val="18"/>
        </w:rPr>
        <w:t>在意识问题上，下列观点中正确的是</w:t>
      </w:r>
      <w:r>
        <w:rPr>
          <w:color w:val="C00000"/>
          <w:sz w:val="18"/>
        </w:rPr>
        <w:t>（</w:t>
      </w:r>
      <w:r>
        <w:rPr>
          <w:rFonts w:hint="eastAsia"/>
          <w:color w:val="C00000"/>
          <w:sz w:val="18"/>
          <w:lang w:val="en-US" w:eastAsia="zh-CN"/>
        </w:rPr>
        <w:t>ABCDE</w:t>
      </w:r>
      <w:r>
        <w:rPr>
          <w:color w:val="C00000"/>
          <w:spacing w:val="35"/>
          <w:sz w:val="18"/>
        </w:rPr>
        <w:t xml:space="preserve"> </w:t>
      </w:r>
      <w:r>
        <w:rPr>
          <w:color w:val="C00000"/>
          <w:spacing w:val="-3"/>
          <w:sz w:val="18"/>
        </w:rPr>
        <w:t>）</w:t>
      </w:r>
      <w:r>
        <w:rPr>
          <w:color w:val="C00000"/>
          <w:sz w:val="18"/>
        </w:rPr>
        <w:t>。</w:t>
      </w:r>
    </w:p>
    <w:p>
      <w:pPr>
        <w:pStyle w:val="7"/>
        <w:numPr>
          <w:ilvl w:val="0"/>
          <w:numId w:val="57"/>
        </w:numPr>
        <w:tabs>
          <w:tab w:val="left" w:pos="369"/>
        </w:tabs>
        <w:spacing w:before="0" w:after="0" w:line="312" w:lineRule="exact"/>
        <w:ind w:left="368" w:right="0" w:hanging="248"/>
        <w:jc w:val="left"/>
        <w:rPr>
          <w:sz w:val="18"/>
        </w:rPr>
      </w:pPr>
      <w:r>
        <w:rPr>
          <w:spacing w:val="-3"/>
          <w:sz w:val="18"/>
        </w:rPr>
        <w:t>意识是人脑的机能和属性</w:t>
      </w:r>
    </w:p>
    <w:p>
      <w:pPr>
        <w:pStyle w:val="7"/>
        <w:numPr>
          <w:ilvl w:val="0"/>
          <w:numId w:val="57"/>
        </w:numPr>
        <w:tabs>
          <w:tab w:val="left" w:pos="356"/>
        </w:tabs>
        <w:spacing w:before="0" w:after="0" w:line="312" w:lineRule="exact"/>
        <w:ind w:left="355" w:right="0" w:hanging="235"/>
        <w:jc w:val="left"/>
        <w:rPr>
          <w:sz w:val="18"/>
        </w:rPr>
      </w:pPr>
      <w:r>
        <w:rPr>
          <w:spacing w:val="-3"/>
          <w:sz w:val="18"/>
        </w:rPr>
        <w:t>意识是客观世界的主观映象</w:t>
      </w:r>
    </w:p>
    <w:p>
      <w:pPr>
        <w:pStyle w:val="7"/>
        <w:numPr>
          <w:ilvl w:val="0"/>
          <w:numId w:val="57"/>
        </w:numPr>
        <w:tabs>
          <w:tab w:val="left" w:pos="363"/>
        </w:tabs>
        <w:spacing w:before="0" w:after="0" w:line="312" w:lineRule="exact"/>
        <w:ind w:left="362" w:right="0" w:hanging="242"/>
        <w:jc w:val="left"/>
        <w:rPr>
          <w:sz w:val="18"/>
        </w:rPr>
      </w:pPr>
      <w:r>
        <w:rPr>
          <w:spacing w:val="-3"/>
          <w:sz w:val="18"/>
        </w:rPr>
        <w:t>意识是自然界长期发展的产物</w:t>
      </w:r>
    </w:p>
    <w:p>
      <w:pPr>
        <w:pStyle w:val="7"/>
        <w:numPr>
          <w:ilvl w:val="0"/>
          <w:numId w:val="57"/>
        </w:numPr>
        <w:tabs>
          <w:tab w:val="left" w:pos="380"/>
        </w:tabs>
        <w:spacing w:before="0" w:after="0" w:line="312" w:lineRule="exact"/>
        <w:ind w:left="379" w:right="0" w:hanging="259"/>
        <w:jc w:val="left"/>
        <w:rPr>
          <w:sz w:val="18"/>
        </w:rPr>
      </w:pPr>
      <w:r>
        <w:rPr>
          <w:spacing w:val="-3"/>
          <w:sz w:val="18"/>
        </w:rPr>
        <w:t>意识是社会的产物</w:t>
      </w:r>
    </w:p>
    <w:p>
      <w:pPr>
        <w:pStyle w:val="7"/>
        <w:numPr>
          <w:ilvl w:val="0"/>
          <w:numId w:val="57"/>
        </w:numPr>
        <w:tabs>
          <w:tab w:val="left" w:pos="341"/>
        </w:tabs>
        <w:spacing w:before="0" w:after="0" w:line="322" w:lineRule="exact"/>
        <w:ind w:left="341" w:right="0" w:hanging="221"/>
        <w:jc w:val="left"/>
        <w:rPr>
          <w:sz w:val="18"/>
        </w:rPr>
      </w:pPr>
      <w:r>
        <w:rPr>
          <w:spacing w:val="-3"/>
          <w:sz w:val="18"/>
        </w:rPr>
        <w:t>意识是劳动的产物</w:t>
      </w:r>
    </w:p>
    <w:p>
      <w:pPr>
        <w:pStyle w:val="2"/>
        <w:spacing w:before="15" w:line="240" w:lineRule="auto"/>
        <w:rPr>
          <w:sz w:val="15"/>
        </w:rPr>
      </w:pPr>
    </w:p>
    <w:p>
      <w:pPr>
        <w:pStyle w:val="7"/>
        <w:numPr>
          <w:ilvl w:val="0"/>
          <w:numId w:val="48"/>
        </w:numPr>
        <w:tabs>
          <w:tab w:val="left" w:pos="377"/>
        </w:tabs>
        <w:spacing w:before="1" w:after="0" w:line="322" w:lineRule="exact"/>
        <w:ind w:left="376" w:right="0" w:hanging="256"/>
        <w:jc w:val="left"/>
        <w:rPr>
          <w:sz w:val="18"/>
        </w:rPr>
      </w:pPr>
      <w:r>
        <w:rPr>
          <w:spacing w:val="-3"/>
          <w:sz w:val="18"/>
        </w:rPr>
        <w:t>意识被称为“地球上最美丽的花朵”，突出表现在意识具有能动性，其能动性作用主要表现在</w:t>
      </w:r>
    </w:p>
    <w:p>
      <w:pPr>
        <w:pStyle w:val="2"/>
        <w:tabs>
          <w:tab w:val="left" w:pos="549"/>
        </w:tabs>
        <w:ind w:left="120"/>
      </w:pPr>
      <w:r>
        <w:t>（</w:t>
      </w:r>
      <w:r>
        <w:tab/>
      </w:r>
      <w:r>
        <w:rPr>
          <w:spacing w:val="-3"/>
        </w:rPr>
        <w:t>）</w:t>
      </w:r>
      <w:r>
        <w:t>。</w:t>
      </w:r>
    </w:p>
    <w:p>
      <w:pPr>
        <w:pStyle w:val="7"/>
        <w:numPr>
          <w:ilvl w:val="0"/>
          <w:numId w:val="58"/>
        </w:numPr>
        <w:tabs>
          <w:tab w:val="left" w:pos="369"/>
        </w:tabs>
        <w:spacing w:before="0" w:after="0" w:line="312" w:lineRule="exact"/>
        <w:ind w:left="368" w:right="0" w:hanging="248"/>
        <w:jc w:val="left"/>
        <w:rPr>
          <w:sz w:val="18"/>
        </w:rPr>
      </w:pPr>
      <w:r>
        <w:rPr>
          <w:spacing w:val="-3"/>
          <w:sz w:val="18"/>
        </w:rPr>
        <w:t>意识的创造性</w:t>
      </w:r>
    </w:p>
    <w:p>
      <w:pPr>
        <w:pStyle w:val="7"/>
        <w:numPr>
          <w:ilvl w:val="0"/>
          <w:numId w:val="58"/>
        </w:numPr>
        <w:tabs>
          <w:tab w:val="left" w:pos="356"/>
        </w:tabs>
        <w:spacing w:before="0" w:after="0" w:line="312" w:lineRule="exact"/>
        <w:ind w:left="355" w:right="0" w:hanging="235"/>
        <w:jc w:val="left"/>
        <w:rPr>
          <w:sz w:val="18"/>
        </w:rPr>
      </w:pPr>
      <w:r>
        <w:rPr>
          <w:spacing w:val="-3"/>
          <w:sz w:val="18"/>
        </w:rPr>
        <w:t>意识的目的性</w:t>
      </w:r>
    </w:p>
    <w:p>
      <w:pPr>
        <w:pStyle w:val="7"/>
        <w:numPr>
          <w:ilvl w:val="0"/>
          <w:numId w:val="58"/>
        </w:numPr>
        <w:tabs>
          <w:tab w:val="left" w:pos="363"/>
        </w:tabs>
        <w:spacing w:before="0" w:after="0" w:line="312" w:lineRule="exact"/>
        <w:ind w:left="362" w:right="0" w:hanging="242"/>
        <w:jc w:val="left"/>
        <w:rPr>
          <w:sz w:val="18"/>
        </w:rPr>
      </w:pPr>
      <w:r>
        <w:rPr>
          <w:spacing w:val="-3"/>
          <w:sz w:val="18"/>
        </w:rPr>
        <w:t>意识还能够指导人们的实践活动</w:t>
      </w:r>
    </w:p>
    <w:p>
      <w:pPr>
        <w:pStyle w:val="7"/>
        <w:numPr>
          <w:ilvl w:val="0"/>
          <w:numId w:val="58"/>
        </w:numPr>
        <w:tabs>
          <w:tab w:val="left" w:pos="380"/>
        </w:tabs>
        <w:spacing w:before="0" w:after="0" w:line="322" w:lineRule="exact"/>
        <w:ind w:left="379" w:right="0" w:hanging="259"/>
        <w:jc w:val="left"/>
        <w:rPr>
          <w:sz w:val="18"/>
        </w:rPr>
      </w:pPr>
      <w:r>
        <w:rPr>
          <w:spacing w:val="-3"/>
          <w:sz w:val="18"/>
        </w:rPr>
        <w:t>意识能够调节人们的生理活动</w:t>
      </w:r>
    </w:p>
    <w:p>
      <w:pPr>
        <w:pStyle w:val="2"/>
        <w:spacing w:before="15" w:line="240" w:lineRule="auto"/>
        <w:rPr>
          <w:sz w:val="15"/>
        </w:rPr>
      </w:pPr>
    </w:p>
    <w:p>
      <w:pPr>
        <w:pStyle w:val="7"/>
        <w:numPr>
          <w:ilvl w:val="0"/>
          <w:numId w:val="48"/>
        </w:numPr>
        <w:tabs>
          <w:tab w:val="left" w:pos="377"/>
          <w:tab w:val="left" w:pos="6024"/>
        </w:tabs>
        <w:spacing w:before="0" w:after="0" w:line="322" w:lineRule="exact"/>
        <w:ind w:left="376" w:right="0" w:hanging="256"/>
        <w:jc w:val="left"/>
        <w:rPr>
          <w:color w:val="C00000"/>
          <w:sz w:val="18"/>
        </w:rPr>
      </w:pPr>
      <w:r>
        <w:rPr>
          <w:color w:val="C00000"/>
          <w:spacing w:val="-3"/>
          <w:sz w:val="18"/>
        </w:rPr>
        <w:t>价值评价是一种关于价值现象的评价性的认识活动，其特点主要有</w:t>
      </w:r>
      <w:r>
        <w:rPr>
          <w:color w:val="C00000"/>
          <w:sz w:val="18"/>
        </w:rPr>
        <w:t>（</w:t>
      </w:r>
      <w:r>
        <w:rPr>
          <w:rFonts w:hint="eastAsia"/>
          <w:color w:val="C00000"/>
          <w:sz w:val="18"/>
          <w:lang w:val="en-US" w:eastAsia="zh-CN"/>
        </w:rPr>
        <w:t>BCD</w:t>
      </w:r>
      <w:r>
        <w:rPr>
          <w:color w:val="C00000"/>
          <w:sz w:val="18"/>
        </w:rPr>
        <w:t>）</w:t>
      </w:r>
    </w:p>
    <w:p>
      <w:pPr>
        <w:pStyle w:val="7"/>
        <w:numPr>
          <w:ilvl w:val="0"/>
          <w:numId w:val="59"/>
        </w:numPr>
        <w:tabs>
          <w:tab w:val="left" w:pos="369"/>
        </w:tabs>
        <w:spacing w:before="0" w:after="0" w:line="312" w:lineRule="exact"/>
        <w:ind w:left="368" w:right="0" w:hanging="248"/>
        <w:jc w:val="left"/>
        <w:rPr>
          <w:sz w:val="18"/>
        </w:rPr>
      </w:pPr>
      <w:r>
        <w:rPr>
          <w:spacing w:val="-3"/>
          <w:sz w:val="18"/>
        </w:rPr>
        <w:t>是具有客观性的认识活动</w:t>
      </w:r>
    </w:p>
    <w:p>
      <w:pPr>
        <w:pStyle w:val="7"/>
        <w:numPr>
          <w:ilvl w:val="0"/>
          <w:numId w:val="59"/>
        </w:numPr>
        <w:tabs>
          <w:tab w:val="left" w:pos="356"/>
        </w:tabs>
        <w:spacing w:before="0" w:after="0" w:line="312" w:lineRule="exact"/>
        <w:ind w:left="355" w:right="0" w:hanging="235"/>
        <w:jc w:val="left"/>
        <w:rPr>
          <w:sz w:val="18"/>
        </w:rPr>
      </w:pPr>
      <w:r>
        <w:rPr>
          <w:spacing w:val="-3"/>
          <w:sz w:val="18"/>
        </w:rPr>
        <w:t>以主客体的价值关系为认识对象</w:t>
      </w:r>
    </w:p>
    <w:p>
      <w:pPr>
        <w:pStyle w:val="7"/>
        <w:numPr>
          <w:ilvl w:val="0"/>
          <w:numId w:val="59"/>
        </w:numPr>
        <w:tabs>
          <w:tab w:val="left" w:pos="363"/>
        </w:tabs>
        <w:spacing w:before="0" w:after="0" w:line="322" w:lineRule="exact"/>
        <w:ind w:left="362" w:right="0" w:hanging="242"/>
        <w:jc w:val="left"/>
        <w:rPr>
          <w:sz w:val="18"/>
        </w:rPr>
      </w:pPr>
      <w:r>
        <w:rPr>
          <w:spacing w:val="-3"/>
          <w:sz w:val="18"/>
        </w:rPr>
        <w:t>评价结果依主体的特点而转移</w:t>
      </w:r>
    </w:p>
    <w:p>
      <w:pPr>
        <w:spacing w:after="0" w:line="322" w:lineRule="exact"/>
        <w:jc w:val="left"/>
        <w:rPr>
          <w:sz w:val="18"/>
        </w:rPr>
        <w:sectPr>
          <w:pgSz w:w="11900" w:h="16840"/>
          <w:pgMar w:top="1400" w:right="1680" w:bottom="280" w:left="1680" w:header="720" w:footer="720" w:gutter="0"/>
          <w:cols w:space="720" w:num="1"/>
        </w:sectPr>
      </w:pPr>
    </w:p>
    <w:p>
      <w:pPr>
        <w:pStyle w:val="7"/>
        <w:numPr>
          <w:ilvl w:val="0"/>
          <w:numId w:val="59"/>
        </w:numPr>
        <w:tabs>
          <w:tab w:val="left" w:pos="380"/>
        </w:tabs>
        <w:spacing w:before="33" w:after="0" w:line="240" w:lineRule="auto"/>
        <w:ind w:left="379" w:right="0" w:hanging="259"/>
        <w:jc w:val="left"/>
        <w:rPr>
          <w:sz w:val="18"/>
        </w:rPr>
      </w:pPr>
      <w:r>
        <w:rPr>
          <w:spacing w:val="-3"/>
          <w:sz w:val="18"/>
        </w:rPr>
        <w:t>评价结果的正确与否依赖于相关的知识性认识</w:t>
      </w:r>
    </w:p>
    <w:p>
      <w:pPr>
        <w:pStyle w:val="2"/>
        <w:spacing w:before="15" w:line="240" w:lineRule="auto"/>
        <w:rPr>
          <w:sz w:val="15"/>
        </w:rPr>
      </w:pPr>
    </w:p>
    <w:p>
      <w:pPr>
        <w:pStyle w:val="7"/>
        <w:numPr>
          <w:ilvl w:val="0"/>
          <w:numId w:val="48"/>
        </w:numPr>
        <w:tabs>
          <w:tab w:val="left" w:pos="377"/>
          <w:tab w:val="left" w:pos="4044"/>
        </w:tabs>
        <w:spacing w:before="0" w:after="0" w:line="322" w:lineRule="exact"/>
        <w:ind w:left="376" w:right="0" w:hanging="256"/>
        <w:jc w:val="left"/>
        <w:rPr>
          <w:color w:val="C00000"/>
          <w:sz w:val="18"/>
        </w:rPr>
      </w:pPr>
      <w:r>
        <w:rPr>
          <w:color w:val="C00000"/>
          <w:spacing w:val="-3"/>
          <w:sz w:val="18"/>
        </w:rPr>
        <w:t>价值评价在实践中具有重要作用，主要有</w:t>
      </w:r>
      <w:r>
        <w:rPr>
          <w:color w:val="C00000"/>
          <w:sz w:val="18"/>
        </w:rPr>
        <w:t>（</w:t>
      </w:r>
      <w:r>
        <w:rPr>
          <w:rFonts w:hint="eastAsia"/>
          <w:color w:val="C00000"/>
          <w:sz w:val="18"/>
          <w:lang w:val="en-US" w:eastAsia="zh-CN"/>
        </w:rPr>
        <w:t>BCD</w:t>
      </w:r>
      <w:r>
        <w:rPr>
          <w:color w:val="C00000"/>
          <w:sz w:val="18"/>
        </w:rPr>
        <w:t>）</w:t>
      </w:r>
    </w:p>
    <w:p>
      <w:pPr>
        <w:pStyle w:val="7"/>
        <w:numPr>
          <w:ilvl w:val="0"/>
          <w:numId w:val="60"/>
        </w:numPr>
        <w:tabs>
          <w:tab w:val="left" w:pos="369"/>
        </w:tabs>
        <w:spacing w:before="0" w:after="0" w:line="312" w:lineRule="exact"/>
        <w:ind w:left="368" w:right="0" w:hanging="248"/>
        <w:jc w:val="left"/>
        <w:rPr>
          <w:sz w:val="18"/>
        </w:rPr>
      </w:pPr>
      <w:r>
        <w:rPr>
          <w:spacing w:val="-3"/>
          <w:sz w:val="18"/>
        </w:rPr>
        <w:t>是实践取得成功的决定性因素</w:t>
      </w:r>
    </w:p>
    <w:p>
      <w:pPr>
        <w:pStyle w:val="7"/>
        <w:numPr>
          <w:ilvl w:val="0"/>
          <w:numId w:val="60"/>
        </w:numPr>
        <w:tabs>
          <w:tab w:val="left" w:pos="356"/>
        </w:tabs>
        <w:spacing w:before="0" w:after="0" w:line="312" w:lineRule="exact"/>
        <w:ind w:left="355" w:right="0" w:hanging="235"/>
        <w:jc w:val="left"/>
        <w:rPr>
          <w:sz w:val="18"/>
        </w:rPr>
      </w:pPr>
      <w:r>
        <w:rPr>
          <w:spacing w:val="-3"/>
          <w:sz w:val="18"/>
        </w:rPr>
        <w:t>是推动实践不断实现价值的精神驱动力量</w:t>
      </w:r>
    </w:p>
    <w:p>
      <w:pPr>
        <w:pStyle w:val="7"/>
        <w:numPr>
          <w:ilvl w:val="0"/>
          <w:numId w:val="60"/>
        </w:numPr>
        <w:tabs>
          <w:tab w:val="left" w:pos="363"/>
        </w:tabs>
        <w:spacing w:before="0" w:after="0" w:line="312" w:lineRule="exact"/>
        <w:ind w:left="362" w:right="0" w:hanging="242"/>
        <w:jc w:val="left"/>
        <w:rPr>
          <w:sz w:val="18"/>
        </w:rPr>
      </w:pPr>
      <w:r>
        <w:rPr>
          <w:spacing w:val="-3"/>
          <w:sz w:val="18"/>
        </w:rPr>
        <w:t>是实践活动发展的规范因素</w:t>
      </w:r>
    </w:p>
    <w:p>
      <w:pPr>
        <w:pStyle w:val="7"/>
        <w:numPr>
          <w:ilvl w:val="0"/>
          <w:numId w:val="60"/>
        </w:numPr>
        <w:tabs>
          <w:tab w:val="left" w:pos="380"/>
        </w:tabs>
        <w:spacing w:before="0" w:after="0" w:line="322" w:lineRule="exact"/>
        <w:ind w:left="379" w:right="0" w:hanging="259"/>
        <w:jc w:val="left"/>
        <w:rPr>
          <w:sz w:val="18"/>
        </w:rPr>
      </w:pPr>
      <w:r>
        <w:rPr>
          <w:spacing w:val="-3"/>
          <w:sz w:val="18"/>
        </w:rPr>
        <w:t>实践活动发展的导向因素</w:t>
      </w:r>
    </w:p>
    <w:p>
      <w:pPr>
        <w:pStyle w:val="2"/>
        <w:spacing w:before="16" w:line="240" w:lineRule="auto"/>
        <w:rPr>
          <w:sz w:val="15"/>
        </w:rPr>
      </w:pPr>
    </w:p>
    <w:p>
      <w:pPr>
        <w:pStyle w:val="7"/>
        <w:numPr>
          <w:ilvl w:val="0"/>
          <w:numId w:val="48"/>
        </w:numPr>
        <w:tabs>
          <w:tab w:val="left" w:pos="377"/>
          <w:tab w:val="left" w:pos="4944"/>
        </w:tabs>
        <w:spacing w:before="0" w:after="0" w:line="322" w:lineRule="exact"/>
        <w:ind w:left="376" w:right="0" w:hanging="256"/>
        <w:jc w:val="left"/>
        <w:rPr>
          <w:sz w:val="18"/>
        </w:rPr>
      </w:pPr>
      <w:r>
        <w:rPr>
          <w:spacing w:val="-3"/>
          <w:sz w:val="18"/>
        </w:rPr>
        <w:t>实践是认识的基础，它对认识的决定作用主要表现在</w:t>
      </w:r>
      <w:r>
        <w:rPr>
          <w:sz w:val="18"/>
        </w:rPr>
        <w:t>（</w:t>
      </w:r>
      <w:r>
        <w:rPr>
          <w:sz w:val="18"/>
        </w:rPr>
        <w:tab/>
      </w:r>
      <w:r>
        <w:rPr>
          <w:sz w:val="18"/>
        </w:rPr>
        <w:t>）</w:t>
      </w:r>
    </w:p>
    <w:p>
      <w:pPr>
        <w:pStyle w:val="7"/>
        <w:numPr>
          <w:ilvl w:val="0"/>
          <w:numId w:val="61"/>
        </w:numPr>
        <w:tabs>
          <w:tab w:val="left" w:pos="369"/>
        </w:tabs>
        <w:spacing w:before="0" w:after="0" w:line="312" w:lineRule="exact"/>
        <w:ind w:left="368" w:right="0" w:hanging="248"/>
        <w:jc w:val="left"/>
        <w:rPr>
          <w:sz w:val="18"/>
        </w:rPr>
      </w:pPr>
      <w:r>
        <w:rPr>
          <w:spacing w:val="-3"/>
          <w:sz w:val="18"/>
        </w:rPr>
        <w:t>实践是认识的来源</w:t>
      </w:r>
    </w:p>
    <w:p>
      <w:pPr>
        <w:pStyle w:val="7"/>
        <w:numPr>
          <w:ilvl w:val="0"/>
          <w:numId w:val="61"/>
        </w:numPr>
        <w:tabs>
          <w:tab w:val="left" w:pos="356"/>
        </w:tabs>
        <w:spacing w:before="0" w:after="0" w:line="312" w:lineRule="exact"/>
        <w:ind w:left="355" w:right="0" w:hanging="235"/>
        <w:jc w:val="left"/>
        <w:rPr>
          <w:sz w:val="18"/>
        </w:rPr>
      </w:pPr>
      <w:r>
        <w:rPr>
          <w:spacing w:val="-3"/>
          <w:sz w:val="18"/>
        </w:rPr>
        <w:t>实践是认识发展的动力</w:t>
      </w:r>
    </w:p>
    <w:p>
      <w:pPr>
        <w:pStyle w:val="7"/>
        <w:numPr>
          <w:ilvl w:val="0"/>
          <w:numId w:val="61"/>
        </w:numPr>
        <w:tabs>
          <w:tab w:val="left" w:pos="363"/>
        </w:tabs>
        <w:spacing w:before="0" w:after="0" w:line="312" w:lineRule="exact"/>
        <w:ind w:left="362" w:right="0" w:hanging="242"/>
        <w:jc w:val="left"/>
        <w:rPr>
          <w:sz w:val="18"/>
        </w:rPr>
      </w:pPr>
      <w:r>
        <w:rPr>
          <w:spacing w:val="-3"/>
          <w:sz w:val="18"/>
        </w:rPr>
        <w:t>实践是检验认识真理性的唯一标准</w:t>
      </w:r>
    </w:p>
    <w:p>
      <w:pPr>
        <w:pStyle w:val="7"/>
        <w:numPr>
          <w:ilvl w:val="0"/>
          <w:numId w:val="61"/>
        </w:numPr>
        <w:tabs>
          <w:tab w:val="left" w:pos="380"/>
        </w:tabs>
        <w:spacing w:before="0" w:after="0" w:line="322" w:lineRule="exact"/>
        <w:ind w:left="379" w:right="0" w:hanging="259"/>
        <w:jc w:val="left"/>
        <w:rPr>
          <w:sz w:val="18"/>
        </w:rPr>
      </w:pPr>
      <w:r>
        <w:rPr>
          <w:spacing w:val="-3"/>
          <w:sz w:val="18"/>
        </w:rPr>
        <w:t>实践是认识的目的</w:t>
      </w:r>
    </w:p>
    <w:p>
      <w:pPr>
        <w:pStyle w:val="2"/>
        <w:spacing w:before="16" w:line="240" w:lineRule="auto"/>
        <w:rPr>
          <w:sz w:val="15"/>
        </w:rPr>
      </w:pPr>
    </w:p>
    <w:p>
      <w:pPr>
        <w:pStyle w:val="7"/>
        <w:numPr>
          <w:ilvl w:val="0"/>
          <w:numId w:val="48"/>
        </w:numPr>
        <w:tabs>
          <w:tab w:val="left" w:pos="377"/>
        </w:tabs>
        <w:spacing w:before="0" w:after="0" w:line="322" w:lineRule="exact"/>
        <w:ind w:left="376" w:right="0" w:hanging="256"/>
        <w:jc w:val="left"/>
        <w:rPr>
          <w:color w:val="C00000"/>
          <w:sz w:val="18"/>
        </w:rPr>
      </w:pPr>
      <w:r>
        <w:rPr>
          <w:color w:val="C00000"/>
          <w:spacing w:val="-3"/>
          <w:sz w:val="18"/>
        </w:rPr>
        <w:t>旧历史观的主要缺陷是</w:t>
      </w:r>
      <w:r>
        <w:rPr>
          <w:color w:val="C00000"/>
          <w:sz w:val="18"/>
        </w:rPr>
        <w:t>（</w:t>
      </w:r>
      <w:r>
        <w:rPr>
          <w:rFonts w:hint="eastAsia"/>
          <w:color w:val="C00000"/>
          <w:sz w:val="18"/>
          <w:lang w:val="en-US" w:eastAsia="zh-CN"/>
        </w:rPr>
        <w:t>BCD</w:t>
      </w:r>
      <w:r>
        <w:rPr>
          <w:color w:val="C00000"/>
          <w:spacing w:val="34"/>
          <w:sz w:val="18"/>
        </w:rPr>
        <w:t xml:space="preserve"> </w:t>
      </w:r>
      <w:r>
        <w:rPr>
          <w:color w:val="C00000"/>
          <w:sz w:val="18"/>
        </w:rPr>
        <w:t>）</w:t>
      </w:r>
    </w:p>
    <w:p>
      <w:pPr>
        <w:pStyle w:val="7"/>
        <w:numPr>
          <w:ilvl w:val="0"/>
          <w:numId w:val="62"/>
        </w:numPr>
        <w:tabs>
          <w:tab w:val="left" w:pos="369"/>
        </w:tabs>
        <w:spacing w:before="0" w:after="0" w:line="312" w:lineRule="exact"/>
        <w:ind w:left="368" w:right="0" w:hanging="248"/>
        <w:jc w:val="left"/>
        <w:rPr>
          <w:sz w:val="18"/>
        </w:rPr>
      </w:pPr>
      <w:r>
        <w:rPr>
          <w:spacing w:val="-3"/>
          <w:sz w:val="18"/>
        </w:rPr>
        <w:t>否认阶级斗争的存在</w:t>
      </w:r>
    </w:p>
    <w:p>
      <w:pPr>
        <w:pStyle w:val="7"/>
        <w:numPr>
          <w:ilvl w:val="0"/>
          <w:numId w:val="62"/>
        </w:numPr>
        <w:tabs>
          <w:tab w:val="left" w:pos="356"/>
        </w:tabs>
        <w:spacing w:before="0" w:after="0" w:line="312" w:lineRule="exact"/>
        <w:ind w:left="355" w:right="0" w:hanging="235"/>
        <w:jc w:val="left"/>
        <w:rPr>
          <w:sz w:val="18"/>
        </w:rPr>
      </w:pPr>
      <w:r>
        <w:rPr>
          <w:spacing w:val="-3"/>
          <w:sz w:val="18"/>
        </w:rPr>
        <w:t>没有认识到社会历史发展的客观规律</w:t>
      </w:r>
    </w:p>
    <w:p>
      <w:pPr>
        <w:pStyle w:val="7"/>
        <w:numPr>
          <w:ilvl w:val="0"/>
          <w:numId w:val="62"/>
        </w:numPr>
        <w:tabs>
          <w:tab w:val="left" w:pos="363"/>
        </w:tabs>
        <w:spacing w:before="0" w:after="0" w:line="312" w:lineRule="exact"/>
        <w:ind w:left="362" w:right="0" w:hanging="242"/>
        <w:jc w:val="left"/>
        <w:rPr>
          <w:sz w:val="18"/>
        </w:rPr>
      </w:pPr>
      <w:r>
        <w:rPr>
          <w:spacing w:val="-3"/>
          <w:sz w:val="18"/>
        </w:rPr>
        <w:t>看不到人民群众的作用</w:t>
      </w:r>
    </w:p>
    <w:p>
      <w:pPr>
        <w:pStyle w:val="7"/>
        <w:numPr>
          <w:ilvl w:val="0"/>
          <w:numId w:val="62"/>
        </w:numPr>
        <w:tabs>
          <w:tab w:val="left" w:pos="380"/>
        </w:tabs>
        <w:spacing w:before="0" w:after="0" w:line="322" w:lineRule="exact"/>
        <w:ind w:left="379" w:right="0" w:hanging="259"/>
        <w:jc w:val="left"/>
        <w:rPr>
          <w:sz w:val="18"/>
        </w:rPr>
      </w:pPr>
      <w:r>
        <w:rPr>
          <w:spacing w:val="-3"/>
          <w:sz w:val="18"/>
        </w:rPr>
        <w:t>没有找到思想动机背后的物质根源</w:t>
      </w:r>
    </w:p>
    <w:p>
      <w:pPr>
        <w:pStyle w:val="2"/>
        <w:spacing w:before="15" w:line="240" w:lineRule="auto"/>
        <w:rPr>
          <w:sz w:val="15"/>
        </w:rPr>
      </w:pPr>
    </w:p>
    <w:p>
      <w:pPr>
        <w:pStyle w:val="7"/>
        <w:numPr>
          <w:ilvl w:val="0"/>
          <w:numId w:val="48"/>
        </w:numPr>
        <w:tabs>
          <w:tab w:val="left" w:pos="377"/>
        </w:tabs>
        <w:spacing w:before="0" w:after="0" w:line="322" w:lineRule="exact"/>
        <w:ind w:left="376" w:right="0" w:hanging="256"/>
        <w:jc w:val="left"/>
        <w:rPr>
          <w:sz w:val="18"/>
        </w:rPr>
      </w:pPr>
      <w:r>
        <w:rPr>
          <w:spacing w:val="-3"/>
          <w:sz w:val="18"/>
        </w:rPr>
        <w:t>下列各对矛盾属于社会基本矛盾的有</w:t>
      </w:r>
      <w:r>
        <w:rPr>
          <w:sz w:val="18"/>
        </w:rPr>
        <w:t>（</w:t>
      </w:r>
      <w:r>
        <w:rPr>
          <w:spacing w:val="36"/>
          <w:sz w:val="18"/>
        </w:rPr>
        <w:t xml:space="preserve"> </w:t>
      </w:r>
      <w:r>
        <w:rPr>
          <w:spacing w:val="-3"/>
          <w:sz w:val="18"/>
        </w:rPr>
        <w:t>）</w:t>
      </w:r>
      <w:r>
        <w:rPr>
          <w:sz w:val="18"/>
        </w:rPr>
        <w:t>。</w:t>
      </w:r>
    </w:p>
    <w:p>
      <w:pPr>
        <w:pStyle w:val="7"/>
        <w:numPr>
          <w:ilvl w:val="0"/>
          <w:numId w:val="63"/>
        </w:numPr>
        <w:tabs>
          <w:tab w:val="left" w:pos="369"/>
        </w:tabs>
        <w:spacing w:before="0" w:after="0" w:line="312" w:lineRule="exact"/>
        <w:ind w:left="368" w:right="0" w:hanging="248"/>
        <w:jc w:val="left"/>
        <w:rPr>
          <w:sz w:val="18"/>
        </w:rPr>
      </w:pPr>
      <w:r>
        <w:rPr>
          <w:spacing w:val="-3"/>
          <w:sz w:val="18"/>
        </w:rPr>
        <w:t>个人与社会之间的矛盾</w:t>
      </w:r>
    </w:p>
    <w:p>
      <w:pPr>
        <w:pStyle w:val="7"/>
        <w:numPr>
          <w:ilvl w:val="0"/>
          <w:numId w:val="63"/>
        </w:numPr>
        <w:tabs>
          <w:tab w:val="left" w:pos="356"/>
        </w:tabs>
        <w:spacing w:before="0" w:after="0" w:line="312" w:lineRule="exact"/>
        <w:ind w:left="355" w:right="0" w:hanging="235"/>
        <w:jc w:val="left"/>
        <w:rPr>
          <w:sz w:val="18"/>
        </w:rPr>
      </w:pPr>
      <w:r>
        <w:rPr>
          <w:spacing w:val="-3"/>
          <w:sz w:val="18"/>
        </w:rPr>
        <w:t>人与自然之间的矛盾</w:t>
      </w:r>
    </w:p>
    <w:p>
      <w:pPr>
        <w:pStyle w:val="7"/>
        <w:numPr>
          <w:ilvl w:val="0"/>
          <w:numId w:val="63"/>
        </w:numPr>
        <w:tabs>
          <w:tab w:val="left" w:pos="363"/>
        </w:tabs>
        <w:spacing w:before="0" w:after="0" w:line="312" w:lineRule="exact"/>
        <w:ind w:left="362" w:right="0" w:hanging="242"/>
        <w:jc w:val="left"/>
        <w:rPr>
          <w:sz w:val="18"/>
        </w:rPr>
      </w:pPr>
      <w:r>
        <w:rPr>
          <w:spacing w:val="-3"/>
          <w:sz w:val="18"/>
        </w:rPr>
        <w:t>生产力和生产关系之间的矛盾</w:t>
      </w:r>
    </w:p>
    <w:p>
      <w:pPr>
        <w:pStyle w:val="7"/>
        <w:numPr>
          <w:ilvl w:val="0"/>
          <w:numId w:val="63"/>
        </w:numPr>
        <w:tabs>
          <w:tab w:val="left" w:pos="380"/>
        </w:tabs>
        <w:spacing w:before="0" w:after="0" w:line="312" w:lineRule="exact"/>
        <w:ind w:left="379" w:right="0" w:hanging="259"/>
        <w:jc w:val="left"/>
        <w:rPr>
          <w:sz w:val="18"/>
        </w:rPr>
      </w:pPr>
      <w:r>
        <w:rPr>
          <w:spacing w:val="-3"/>
          <w:sz w:val="18"/>
        </w:rPr>
        <w:t>经济基础和上层建筑之间的矛盾</w:t>
      </w:r>
    </w:p>
    <w:p>
      <w:pPr>
        <w:pStyle w:val="7"/>
        <w:numPr>
          <w:ilvl w:val="0"/>
          <w:numId w:val="63"/>
        </w:numPr>
        <w:tabs>
          <w:tab w:val="left" w:pos="341"/>
        </w:tabs>
        <w:spacing w:before="0" w:after="0" w:line="322" w:lineRule="exact"/>
        <w:ind w:left="341" w:right="0" w:hanging="221"/>
        <w:jc w:val="left"/>
        <w:rPr>
          <w:sz w:val="18"/>
        </w:rPr>
      </w:pPr>
      <w:r>
        <w:rPr>
          <w:spacing w:val="-3"/>
          <w:sz w:val="18"/>
        </w:rPr>
        <w:t>社会存在与社会意识之间的矛盾</w:t>
      </w:r>
    </w:p>
    <w:p>
      <w:pPr>
        <w:pStyle w:val="2"/>
        <w:spacing w:before="12" w:line="240" w:lineRule="auto"/>
        <w:rPr>
          <w:sz w:val="16"/>
        </w:rPr>
      </w:pPr>
    </w:p>
    <w:p>
      <w:pPr>
        <w:pStyle w:val="7"/>
        <w:numPr>
          <w:ilvl w:val="0"/>
          <w:numId w:val="48"/>
        </w:numPr>
        <w:tabs>
          <w:tab w:val="left" w:pos="377"/>
        </w:tabs>
        <w:spacing w:before="0" w:after="0" w:line="225" w:lineRule="auto"/>
        <w:ind w:left="120" w:right="243" w:firstLine="0"/>
        <w:jc w:val="left"/>
        <w:rPr>
          <w:sz w:val="18"/>
        </w:rPr>
      </w:pPr>
      <w:r>
        <w:rPr>
          <w:spacing w:val="-3"/>
          <w:sz w:val="18"/>
        </w:rPr>
        <w:t>科学技术是先进生产力的集中体现和主要标志，是第一生产力。科学技术对生产力诸要素的作用主要表现在</w:t>
      </w:r>
      <w:r>
        <w:rPr>
          <w:sz w:val="18"/>
        </w:rPr>
        <w:t>（</w:t>
      </w:r>
      <w:r>
        <w:rPr>
          <w:spacing w:val="34"/>
          <w:sz w:val="18"/>
        </w:rPr>
        <w:t xml:space="preserve"> </w:t>
      </w:r>
      <w:r>
        <w:rPr>
          <w:sz w:val="18"/>
        </w:rPr>
        <w:t>）</w:t>
      </w:r>
    </w:p>
    <w:p>
      <w:pPr>
        <w:pStyle w:val="7"/>
        <w:numPr>
          <w:ilvl w:val="0"/>
          <w:numId w:val="64"/>
        </w:numPr>
        <w:tabs>
          <w:tab w:val="left" w:pos="369"/>
        </w:tabs>
        <w:spacing w:before="0" w:after="0" w:line="308" w:lineRule="exact"/>
        <w:ind w:left="368" w:right="0" w:hanging="248"/>
        <w:jc w:val="left"/>
        <w:rPr>
          <w:sz w:val="18"/>
        </w:rPr>
      </w:pPr>
      <w:r>
        <w:rPr>
          <w:spacing w:val="-3"/>
          <w:sz w:val="18"/>
        </w:rPr>
        <w:t>科学技术能够应用于生产过程、渗透在生产力诸基本要素之中而转化为实际生产能力</w:t>
      </w:r>
    </w:p>
    <w:p>
      <w:pPr>
        <w:pStyle w:val="7"/>
        <w:numPr>
          <w:ilvl w:val="0"/>
          <w:numId w:val="64"/>
        </w:numPr>
        <w:tabs>
          <w:tab w:val="left" w:pos="356"/>
        </w:tabs>
        <w:spacing w:before="0" w:after="0" w:line="312" w:lineRule="exact"/>
        <w:ind w:left="355" w:right="0" w:hanging="235"/>
        <w:jc w:val="left"/>
        <w:rPr>
          <w:sz w:val="18"/>
        </w:rPr>
      </w:pPr>
      <w:r>
        <w:rPr>
          <w:spacing w:val="-3"/>
          <w:sz w:val="18"/>
        </w:rPr>
        <w:t>科学技术为劳动者所掌握，可以极大地提高劳动生产率</w:t>
      </w:r>
    </w:p>
    <w:p>
      <w:pPr>
        <w:pStyle w:val="7"/>
        <w:numPr>
          <w:ilvl w:val="0"/>
          <w:numId w:val="64"/>
        </w:numPr>
        <w:tabs>
          <w:tab w:val="left" w:pos="363"/>
        </w:tabs>
        <w:spacing w:before="0" w:after="0" w:line="312" w:lineRule="exact"/>
        <w:ind w:left="362" w:right="0" w:hanging="242"/>
        <w:jc w:val="left"/>
        <w:rPr>
          <w:sz w:val="18"/>
        </w:rPr>
      </w:pPr>
      <w:r>
        <w:rPr>
          <w:spacing w:val="-3"/>
          <w:sz w:val="18"/>
        </w:rPr>
        <w:t>科学技术上的发明创造，会引起劳动资料、劳动对象和劳动者素质的深刻变革和巨大进步</w:t>
      </w:r>
    </w:p>
    <w:p>
      <w:pPr>
        <w:pStyle w:val="7"/>
        <w:numPr>
          <w:ilvl w:val="0"/>
          <w:numId w:val="64"/>
        </w:numPr>
        <w:tabs>
          <w:tab w:val="left" w:pos="380"/>
        </w:tabs>
        <w:spacing w:before="0" w:after="0" w:line="322" w:lineRule="exact"/>
        <w:ind w:left="379" w:right="0" w:hanging="259"/>
        <w:jc w:val="left"/>
        <w:rPr>
          <w:sz w:val="18"/>
        </w:rPr>
      </w:pPr>
      <w:r>
        <w:rPr>
          <w:spacing w:val="-3"/>
          <w:sz w:val="18"/>
        </w:rPr>
        <w:t>科学技术应用于生产的组织管理，能够大幅度提高管理效率</w:t>
      </w:r>
    </w:p>
    <w:p>
      <w:pPr>
        <w:pStyle w:val="2"/>
        <w:spacing w:before="16" w:line="240" w:lineRule="auto"/>
        <w:rPr>
          <w:sz w:val="15"/>
        </w:rPr>
      </w:pPr>
    </w:p>
    <w:p>
      <w:pPr>
        <w:pStyle w:val="7"/>
        <w:numPr>
          <w:ilvl w:val="0"/>
          <w:numId w:val="48"/>
        </w:numPr>
        <w:tabs>
          <w:tab w:val="left" w:pos="377"/>
        </w:tabs>
        <w:spacing w:before="0" w:after="0" w:line="322" w:lineRule="exact"/>
        <w:ind w:left="376" w:right="0" w:hanging="256"/>
        <w:jc w:val="left"/>
        <w:rPr>
          <w:sz w:val="18"/>
        </w:rPr>
      </w:pPr>
      <w:r>
        <w:rPr>
          <w:spacing w:val="-3"/>
          <w:sz w:val="18"/>
        </w:rPr>
        <w:t>下列各项属于人类历史上典型的社会革命类型的有</w:t>
      </w:r>
      <w:r>
        <w:rPr>
          <w:sz w:val="18"/>
        </w:rPr>
        <w:t>（</w:t>
      </w:r>
      <w:r>
        <w:rPr>
          <w:spacing w:val="36"/>
          <w:sz w:val="18"/>
        </w:rPr>
        <w:t xml:space="preserve"> </w:t>
      </w:r>
      <w:r>
        <w:rPr>
          <w:sz w:val="18"/>
        </w:rPr>
        <w:t>）</w:t>
      </w:r>
    </w:p>
    <w:p>
      <w:pPr>
        <w:pStyle w:val="7"/>
        <w:numPr>
          <w:ilvl w:val="0"/>
          <w:numId w:val="65"/>
        </w:numPr>
        <w:tabs>
          <w:tab w:val="left" w:pos="369"/>
        </w:tabs>
        <w:spacing w:before="0" w:after="0" w:line="312" w:lineRule="exact"/>
        <w:ind w:left="368" w:right="0" w:hanging="248"/>
        <w:jc w:val="left"/>
        <w:rPr>
          <w:sz w:val="18"/>
        </w:rPr>
      </w:pPr>
      <w:r>
        <w:rPr>
          <w:spacing w:val="-3"/>
          <w:sz w:val="18"/>
        </w:rPr>
        <w:t>新兴封建主阶级推翻没落奴隶主阶级的革命</w:t>
      </w:r>
    </w:p>
    <w:p>
      <w:pPr>
        <w:pStyle w:val="7"/>
        <w:numPr>
          <w:ilvl w:val="0"/>
          <w:numId w:val="65"/>
        </w:numPr>
        <w:tabs>
          <w:tab w:val="left" w:pos="356"/>
        </w:tabs>
        <w:spacing w:before="0" w:after="0" w:line="312" w:lineRule="exact"/>
        <w:ind w:left="355" w:right="0" w:hanging="235"/>
        <w:jc w:val="left"/>
        <w:rPr>
          <w:sz w:val="18"/>
        </w:rPr>
      </w:pPr>
      <w:r>
        <w:rPr>
          <w:spacing w:val="-3"/>
          <w:sz w:val="18"/>
        </w:rPr>
        <w:t>新兴资产阶级推翻没落封建主阶级的革命</w:t>
      </w:r>
    </w:p>
    <w:p>
      <w:pPr>
        <w:pStyle w:val="7"/>
        <w:numPr>
          <w:ilvl w:val="0"/>
          <w:numId w:val="65"/>
        </w:numPr>
        <w:tabs>
          <w:tab w:val="left" w:pos="363"/>
        </w:tabs>
        <w:spacing w:before="0" w:after="0" w:line="312" w:lineRule="exact"/>
        <w:ind w:left="362" w:right="0" w:hanging="242"/>
        <w:jc w:val="left"/>
        <w:rPr>
          <w:sz w:val="18"/>
        </w:rPr>
      </w:pPr>
      <w:r>
        <w:rPr>
          <w:spacing w:val="-3"/>
          <w:sz w:val="18"/>
        </w:rPr>
        <w:t>无产阶级推翻反动资产阶级的革命</w:t>
      </w:r>
    </w:p>
    <w:p>
      <w:pPr>
        <w:pStyle w:val="2"/>
        <w:spacing w:line="322" w:lineRule="exact"/>
        <w:ind w:left="120"/>
      </w:pPr>
      <w:r>
        <w:t>[D]20 世纪中期以来的新技术革命和产业革命</w:t>
      </w:r>
    </w:p>
    <w:p>
      <w:pPr>
        <w:pStyle w:val="2"/>
        <w:spacing w:before="15" w:line="240" w:lineRule="auto"/>
        <w:rPr>
          <w:sz w:val="15"/>
        </w:rPr>
      </w:pPr>
    </w:p>
    <w:p>
      <w:pPr>
        <w:pStyle w:val="7"/>
        <w:numPr>
          <w:ilvl w:val="0"/>
          <w:numId w:val="48"/>
        </w:numPr>
        <w:tabs>
          <w:tab w:val="left" w:pos="377"/>
        </w:tabs>
        <w:spacing w:before="0" w:after="0" w:line="322" w:lineRule="exact"/>
        <w:ind w:left="376" w:right="0" w:hanging="256"/>
        <w:jc w:val="left"/>
        <w:rPr>
          <w:color w:val="C00000"/>
          <w:sz w:val="18"/>
        </w:rPr>
      </w:pPr>
      <w:r>
        <w:rPr>
          <w:color w:val="C00000"/>
          <w:spacing w:val="-3"/>
          <w:sz w:val="18"/>
        </w:rPr>
        <w:t>阶级和阶级斗争是人类社会发展到一定阶段才出现的社会现象，关于阶级和阶级斗争我们的正确认识</w:t>
      </w:r>
    </w:p>
    <w:p>
      <w:pPr>
        <w:pStyle w:val="2"/>
        <w:ind w:left="120"/>
        <w:rPr>
          <w:color w:val="C00000"/>
        </w:rPr>
      </w:pPr>
      <w:r>
        <w:rPr>
          <w:color w:val="C00000"/>
        </w:rPr>
        <w:t>应该是（</w:t>
      </w:r>
      <w:r>
        <w:rPr>
          <w:rFonts w:hint="eastAsia"/>
          <w:color w:val="C00000"/>
          <w:lang w:val="en-US" w:eastAsia="zh-CN"/>
        </w:rPr>
        <w:t>AB</w:t>
      </w:r>
      <w:r>
        <w:rPr>
          <w:color w:val="C00000"/>
        </w:rPr>
        <w:t xml:space="preserve"> ）</w:t>
      </w:r>
    </w:p>
    <w:p>
      <w:pPr>
        <w:pStyle w:val="7"/>
        <w:numPr>
          <w:ilvl w:val="0"/>
          <w:numId w:val="66"/>
        </w:numPr>
        <w:tabs>
          <w:tab w:val="left" w:pos="369"/>
        </w:tabs>
        <w:spacing w:before="0" w:after="0" w:line="312" w:lineRule="exact"/>
        <w:ind w:left="368" w:right="0" w:hanging="248"/>
        <w:jc w:val="left"/>
        <w:rPr>
          <w:sz w:val="18"/>
        </w:rPr>
      </w:pPr>
      <w:r>
        <w:rPr>
          <w:spacing w:val="-3"/>
          <w:sz w:val="18"/>
        </w:rPr>
        <w:t>阶级既是一个经济范畴，也是一个历史范畴，它的产生、存在和发展同经济发展过程紧密相连</w:t>
      </w:r>
    </w:p>
    <w:p>
      <w:pPr>
        <w:pStyle w:val="7"/>
        <w:numPr>
          <w:ilvl w:val="0"/>
          <w:numId w:val="66"/>
        </w:numPr>
        <w:tabs>
          <w:tab w:val="left" w:pos="356"/>
        </w:tabs>
        <w:spacing w:before="0" w:after="0" w:line="322" w:lineRule="exact"/>
        <w:ind w:left="355" w:right="0" w:hanging="235"/>
        <w:jc w:val="left"/>
        <w:rPr>
          <w:sz w:val="18"/>
        </w:rPr>
      </w:pPr>
      <w:r>
        <w:rPr>
          <w:spacing w:val="-3"/>
          <w:sz w:val="18"/>
        </w:rPr>
        <w:t>一切阶级斗争归根到底都是围绕着经济利益这个轴心展开的</w:t>
      </w:r>
    </w:p>
    <w:p>
      <w:pPr>
        <w:spacing w:after="0" w:line="322" w:lineRule="exact"/>
        <w:jc w:val="left"/>
        <w:rPr>
          <w:sz w:val="18"/>
        </w:rPr>
        <w:sectPr>
          <w:pgSz w:w="11900" w:h="16840"/>
          <w:pgMar w:top="1400" w:right="1680" w:bottom="280" w:left="1680" w:header="720" w:footer="720" w:gutter="0"/>
          <w:cols w:space="720" w:num="1"/>
        </w:sectPr>
      </w:pPr>
    </w:p>
    <w:p>
      <w:pPr>
        <w:pStyle w:val="7"/>
        <w:numPr>
          <w:ilvl w:val="0"/>
          <w:numId w:val="66"/>
        </w:numPr>
        <w:tabs>
          <w:tab w:val="left" w:pos="363"/>
        </w:tabs>
        <w:spacing w:before="33" w:after="0" w:line="322" w:lineRule="exact"/>
        <w:ind w:left="362" w:right="0" w:hanging="242"/>
        <w:jc w:val="left"/>
        <w:rPr>
          <w:sz w:val="18"/>
        </w:rPr>
      </w:pPr>
      <w:r>
        <w:rPr>
          <w:spacing w:val="-3"/>
          <w:sz w:val="18"/>
        </w:rPr>
        <w:t>阶级斗争是社会客观存在的必然现象，贯穿于整个社会的全部发展过程</w:t>
      </w:r>
    </w:p>
    <w:p>
      <w:pPr>
        <w:pStyle w:val="7"/>
        <w:numPr>
          <w:ilvl w:val="0"/>
          <w:numId w:val="66"/>
        </w:numPr>
        <w:tabs>
          <w:tab w:val="left" w:pos="380"/>
        </w:tabs>
        <w:spacing w:before="0" w:after="0" w:line="322" w:lineRule="exact"/>
        <w:ind w:left="379" w:right="0" w:hanging="259"/>
        <w:jc w:val="left"/>
        <w:rPr>
          <w:sz w:val="18"/>
        </w:rPr>
      </w:pPr>
      <w:r>
        <w:rPr>
          <w:spacing w:val="-3"/>
          <w:sz w:val="18"/>
        </w:rPr>
        <w:t>阶级斗争对阶级社会发展的推动作用突出地表现在统治阶级对被统治阶级所作出的让步</w:t>
      </w:r>
    </w:p>
    <w:p>
      <w:pPr>
        <w:pStyle w:val="2"/>
        <w:spacing w:before="11" w:line="240" w:lineRule="auto"/>
        <w:rPr>
          <w:sz w:val="16"/>
        </w:rPr>
      </w:pPr>
    </w:p>
    <w:p>
      <w:pPr>
        <w:pStyle w:val="2"/>
        <w:spacing w:line="225" w:lineRule="auto"/>
        <w:ind w:left="120" w:right="167"/>
        <w:rPr>
          <w:color w:val="C00000"/>
          <w:spacing w:val="-2"/>
        </w:rPr>
      </w:pPr>
      <w:r>
        <w:rPr>
          <w:color w:val="C00000"/>
        </w:rPr>
        <w:t>67.18</w:t>
      </w:r>
      <w:r>
        <w:rPr>
          <w:color w:val="C00000"/>
          <w:spacing w:val="-3"/>
        </w:rPr>
        <w:t xml:space="preserve"> 世纪，经济上落后的法国在哲学和政治思想领域方面取得的成就，超过了当时经济上先进的英国， 这 表 明 </w:t>
      </w:r>
      <w:r>
        <w:rPr>
          <w:color w:val="C00000"/>
        </w:rPr>
        <w:t xml:space="preserve">（ </w:t>
      </w:r>
      <w:r>
        <w:rPr>
          <w:rFonts w:hint="eastAsia"/>
          <w:color w:val="C00000"/>
          <w:lang w:val="en-US" w:eastAsia="zh-CN"/>
        </w:rPr>
        <w:t>BCD</w:t>
      </w:r>
      <w:r>
        <w:rPr>
          <w:color w:val="C00000"/>
        </w:rPr>
        <w:t xml:space="preserve"> </w:t>
      </w:r>
      <w:r>
        <w:rPr>
          <w:color w:val="C00000"/>
          <w:spacing w:val="-3"/>
        </w:rPr>
        <w:t>）</w:t>
      </w:r>
      <w:r>
        <w:rPr>
          <w:color w:val="C00000"/>
          <w:spacing w:val="-2"/>
        </w:rPr>
        <w:t xml:space="preserve"> 。</w:t>
      </w:r>
    </w:p>
    <w:p>
      <w:pPr>
        <w:pStyle w:val="2"/>
        <w:spacing w:line="225" w:lineRule="auto"/>
        <w:ind w:left="120" w:right="167"/>
        <w:rPr>
          <w:spacing w:val="-3"/>
        </w:rPr>
      </w:pPr>
      <w:r>
        <w:rPr>
          <w:spacing w:val="-2"/>
        </w:rPr>
        <w:t>[</w:t>
      </w:r>
      <w:r>
        <w:t>A]</w:t>
      </w:r>
      <w:r>
        <w:rPr>
          <w:spacing w:val="-3"/>
        </w:rPr>
        <w:t xml:space="preserve">社会意识的发展不依赖社会经济                                                                                                         </w:t>
      </w:r>
    </w:p>
    <w:p>
      <w:pPr>
        <w:pStyle w:val="2"/>
        <w:spacing w:line="225" w:lineRule="auto"/>
        <w:ind w:left="120" w:right="167"/>
      </w:pPr>
      <w:r>
        <w:rPr>
          <w:spacing w:val="-3"/>
        </w:rPr>
        <w:t xml:space="preserve"> [</w:t>
      </w:r>
      <w:r>
        <w:t>B</w:t>
      </w:r>
      <w:r>
        <w:rPr>
          <w:spacing w:val="-2"/>
        </w:rPr>
        <w:t>]社会意识具有相对独立性</w:t>
      </w:r>
    </w:p>
    <w:p>
      <w:pPr>
        <w:pStyle w:val="7"/>
        <w:numPr>
          <w:ilvl w:val="0"/>
          <w:numId w:val="67"/>
        </w:numPr>
        <w:tabs>
          <w:tab w:val="left" w:pos="363"/>
        </w:tabs>
        <w:spacing w:before="0" w:after="0" w:line="308" w:lineRule="exact"/>
        <w:ind w:left="362" w:right="0" w:hanging="242"/>
        <w:jc w:val="left"/>
        <w:rPr>
          <w:sz w:val="18"/>
        </w:rPr>
      </w:pPr>
      <w:r>
        <w:rPr>
          <w:spacing w:val="-3"/>
          <w:sz w:val="18"/>
        </w:rPr>
        <w:t>社会意识的发展同经济的发展并不是完全对应的</w:t>
      </w:r>
    </w:p>
    <w:p>
      <w:pPr>
        <w:pStyle w:val="7"/>
        <w:numPr>
          <w:ilvl w:val="0"/>
          <w:numId w:val="67"/>
        </w:numPr>
        <w:tabs>
          <w:tab w:val="left" w:pos="380"/>
        </w:tabs>
        <w:spacing w:before="0" w:after="0" w:line="312" w:lineRule="exact"/>
        <w:ind w:left="379" w:right="0" w:hanging="259"/>
        <w:jc w:val="left"/>
        <w:rPr>
          <w:sz w:val="18"/>
        </w:rPr>
      </w:pPr>
      <w:r>
        <w:rPr>
          <w:spacing w:val="-3"/>
          <w:sz w:val="18"/>
        </w:rPr>
        <w:t>社会意识的发展同经济的发展水平具有不平衡性</w:t>
      </w:r>
    </w:p>
    <w:p>
      <w:pPr>
        <w:pStyle w:val="7"/>
        <w:numPr>
          <w:ilvl w:val="0"/>
          <w:numId w:val="67"/>
        </w:numPr>
        <w:tabs>
          <w:tab w:val="left" w:pos="341"/>
        </w:tabs>
        <w:spacing w:before="0" w:after="0" w:line="322" w:lineRule="exact"/>
        <w:ind w:left="341" w:right="0" w:hanging="221"/>
        <w:jc w:val="left"/>
        <w:rPr>
          <w:sz w:val="18"/>
        </w:rPr>
      </w:pPr>
      <w:r>
        <w:rPr>
          <w:spacing w:val="-3"/>
          <w:sz w:val="18"/>
        </w:rPr>
        <w:t>社会意识与社会存在变化发展的不完全同步性</w:t>
      </w:r>
    </w:p>
    <w:p>
      <w:pPr>
        <w:pStyle w:val="2"/>
        <w:spacing w:before="16" w:line="240" w:lineRule="auto"/>
        <w:rPr>
          <w:sz w:val="15"/>
        </w:rPr>
      </w:pPr>
    </w:p>
    <w:p>
      <w:pPr>
        <w:pStyle w:val="7"/>
        <w:numPr>
          <w:ilvl w:val="0"/>
          <w:numId w:val="68"/>
        </w:numPr>
        <w:tabs>
          <w:tab w:val="left" w:pos="377"/>
        </w:tabs>
        <w:spacing w:before="0" w:after="0" w:line="322" w:lineRule="exact"/>
        <w:ind w:left="376" w:right="0" w:hanging="256"/>
        <w:jc w:val="left"/>
        <w:rPr>
          <w:sz w:val="18"/>
        </w:rPr>
      </w:pPr>
      <w:r>
        <w:rPr>
          <w:spacing w:val="-3"/>
          <w:sz w:val="18"/>
        </w:rPr>
        <w:t>人口因素对社会发展的作用表现在</w:t>
      </w:r>
      <w:r>
        <w:rPr>
          <w:sz w:val="18"/>
        </w:rPr>
        <w:t>（</w:t>
      </w:r>
      <w:r>
        <w:rPr>
          <w:spacing w:val="35"/>
          <w:sz w:val="18"/>
        </w:rPr>
        <w:t xml:space="preserve"> </w:t>
      </w:r>
      <w:r>
        <w:rPr>
          <w:sz w:val="18"/>
        </w:rPr>
        <w:t>）</w:t>
      </w:r>
    </w:p>
    <w:p>
      <w:pPr>
        <w:pStyle w:val="7"/>
        <w:numPr>
          <w:ilvl w:val="0"/>
          <w:numId w:val="69"/>
        </w:numPr>
        <w:tabs>
          <w:tab w:val="left" w:pos="369"/>
        </w:tabs>
        <w:spacing w:before="0" w:after="0" w:line="312" w:lineRule="exact"/>
        <w:ind w:left="368" w:right="0" w:hanging="248"/>
        <w:jc w:val="left"/>
        <w:rPr>
          <w:sz w:val="18"/>
        </w:rPr>
      </w:pPr>
      <w:r>
        <w:rPr>
          <w:spacing w:val="-3"/>
          <w:sz w:val="18"/>
        </w:rPr>
        <w:t>人口因素是社会存在和发展的自然前提和必要条件</w:t>
      </w:r>
    </w:p>
    <w:p>
      <w:pPr>
        <w:pStyle w:val="7"/>
        <w:numPr>
          <w:ilvl w:val="0"/>
          <w:numId w:val="69"/>
        </w:numPr>
        <w:tabs>
          <w:tab w:val="left" w:pos="356"/>
        </w:tabs>
        <w:spacing w:before="0" w:after="0" w:line="312" w:lineRule="exact"/>
        <w:ind w:left="355" w:right="0" w:hanging="235"/>
        <w:jc w:val="left"/>
        <w:rPr>
          <w:sz w:val="18"/>
        </w:rPr>
      </w:pPr>
      <w:r>
        <w:rPr>
          <w:spacing w:val="-3"/>
          <w:sz w:val="18"/>
        </w:rPr>
        <w:t>人口分布的是否合理会直接影响地区间的发展是否平衡</w:t>
      </w:r>
    </w:p>
    <w:p>
      <w:pPr>
        <w:pStyle w:val="7"/>
        <w:numPr>
          <w:ilvl w:val="0"/>
          <w:numId w:val="69"/>
        </w:numPr>
        <w:tabs>
          <w:tab w:val="left" w:pos="363"/>
        </w:tabs>
        <w:spacing w:before="0" w:after="0" w:line="312" w:lineRule="exact"/>
        <w:ind w:left="362" w:right="0" w:hanging="242"/>
        <w:jc w:val="left"/>
        <w:rPr>
          <w:sz w:val="18"/>
        </w:rPr>
      </w:pPr>
      <w:r>
        <w:rPr>
          <w:spacing w:val="-3"/>
          <w:sz w:val="18"/>
        </w:rPr>
        <w:t>人口质量和数量直接规定了社会劳动力资源的状况</w:t>
      </w:r>
    </w:p>
    <w:p>
      <w:pPr>
        <w:pStyle w:val="7"/>
        <w:numPr>
          <w:ilvl w:val="0"/>
          <w:numId w:val="69"/>
        </w:numPr>
        <w:tabs>
          <w:tab w:val="left" w:pos="380"/>
        </w:tabs>
        <w:spacing w:before="0" w:after="0" w:line="322" w:lineRule="exact"/>
        <w:ind w:left="379" w:right="0" w:hanging="259"/>
        <w:jc w:val="left"/>
        <w:rPr>
          <w:sz w:val="18"/>
        </w:rPr>
      </w:pPr>
      <w:r>
        <w:rPr>
          <w:spacing w:val="-3"/>
          <w:sz w:val="18"/>
        </w:rPr>
        <w:t>人口的数量和质量是衡量一个国家是否强大的主要因素</w:t>
      </w:r>
    </w:p>
    <w:p>
      <w:pPr>
        <w:pStyle w:val="2"/>
        <w:spacing w:before="11" w:line="240" w:lineRule="auto"/>
        <w:rPr>
          <w:sz w:val="16"/>
        </w:rPr>
      </w:pPr>
    </w:p>
    <w:p>
      <w:pPr>
        <w:pStyle w:val="7"/>
        <w:numPr>
          <w:ilvl w:val="0"/>
          <w:numId w:val="68"/>
        </w:numPr>
        <w:tabs>
          <w:tab w:val="left" w:pos="377"/>
          <w:tab w:val="left" w:pos="1089"/>
        </w:tabs>
        <w:spacing w:before="0" w:after="0" w:line="225" w:lineRule="auto"/>
        <w:ind w:left="120" w:right="135" w:firstLine="0"/>
        <w:jc w:val="left"/>
        <w:rPr>
          <w:sz w:val="18"/>
        </w:rPr>
      </w:pPr>
      <w:r>
        <w:rPr>
          <w:spacing w:val="-3"/>
          <w:sz w:val="18"/>
        </w:rPr>
        <w:t>中国长期处于封建社会，但是中国何时进入封建社会则众说纷纭，争论不已。我国著名的马克思主义  史学家几乎都卷入了这场被称为“古史分期”的学术大讨论中，相继出现了“三论五说”：西周封建论、战国封建论、魏晋封建论和春秋封建说、秦统一封建说、西汉封建说、东汉封建说、东晋封建说。上述</w:t>
      </w:r>
      <w:r>
        <w:rPr>
          <w:sz w:val="18"/>
        </w:rPr>
        <w:t>材</w:t>
      </w:r>
      <w:r>
        <w:rPr>
          <w:spacing w:val="-3"/>
          <w:sz w:val="18"/>
        </w:rPr>
        <w:t>料说明</w:t>
      </w:r>
      <w:r>
        <w:rPr>
          <w:sz w:val="18"/>
        </w:rPr>
        <w:t>（</w:t>
      </w:r>
      <w:r>
        <w:rPr>
          <w:sz w:val="18"/>
        </w:rPr>
        <w:tab/>
      </w:r>
      <w:r>
        <w:rPr>
          <w:sz w:val="18"/>
        </w:rPr>
        <w:t>）</w:t>
      </w:r>
    </w:p>
    <w:p>
      <w:pPr>
        <w:pStyle w:val="7"/>
        <w:numPr>
          <w:ilvl w:val="0"/>
          <w:numId w:val="70"/>
        </w:numPr>
        <w:tabs>
          <w:tab w:val="left" w:pos="369"/>
        </w:tabs>
        <w:spacing w:before="0" w:after="0" w:line="308" w:lineRule="exact"/>
        <w:ind w:left="368" w:right="0" w:hanging="248"/>
        <w:jc w:val="left"/>
        <w:rPr>
          <w:sz w:val="18"/>
        </w:rPr>
      </w:pPr>
      <w:r>
        <w:rPr>
          <w:spacing w:val="-3"/>
          <w:sz w:val="18"/>
        </w:rPr>
        <w:t>所有争论都无法推翻中国历史发展的内在规律性</w:t>
      </w:r>
    </w:p>
    <w:p>
      <w:pPr>
        <w:pStyle w:val="7"/>
        <w:numPr>
          <w:ilvl w:val="0"/>
          <w:numId w:val="70"/>
        </w:numPr>
        <w:tabs>
          <w:tab w:val="left" w:pos="356"/>
        </w:tabs>
        <w:spacing w:before="0" w:after="0" w:line="312" w:lineRule="exact"/>
        <w:ind w:left="355" w:right="0" w:hanging="235"/>
        <w:jc w:val="left"/>
        <w:rPr>
          <w:sz w:val="18"/>
        </w:rPr>
      </w:pPr>
      <w:r>
        <w:rPr>
          <w:spacing w:val="-3"/>
          <w:sz w:val="18"/>
        </w:rPr>
        <w:t>人类对社会历史发展规律的认识和解释具有历史性</w:t>
      </w:r>
    </w:p>
    <w:p>
      <w:pPr>
        <w:pStyle w:val="7"/>
        <w:numPr>
          <w:ilvl w:val="0"/>
          <w:numId w:val="70"/>
        </w:numPr>
        <w:tabs>
          <w:tab w:val="left" w:pos="363"/>
        </w:tabs>
        <w:spacing w:before="0" w:after="0" w:line="312" w:lineRule="exact"/>
        <w:ind w:left="362" w:right="0" w:hanging="242"/>
        <w:jc w:val="left"/>
        <w:rPr>
          <w:sz w:val="18"/>
        </w:rPr>
      </w:pPr>
      <w:r>
        <w:rPr>
          <w:spacing w:val="-3"/>
          <w:sz w:val="18"/>
        </w:rPr>
        <w:t>与自然科学相比，历史学作为人文科学不具有客观性和精确性</w:t>
      </w:r>
    </w:p>
    <w:p>
      <w:pPr>
        <w:pStyle w:val="7"/>
        <w:numPr>
          <w:ilvl w:val="0"/>
          <w:numId w:val="70"/>
        </w:numPr>
        <w:tabs>
          <w:tab w:val="left" w:pos="380"/>
        </w:tabs>
        <w:spacing w:before="0" w:after="0" w:line="322" w:lineRule="exact"/>
        <w:ind w:left="379" w:right="0" w:hanging="259"/>
        <w:jc w:val="left"/>
        <w:rPr>
          <w:sz w:val="18"/>
        </w:rPr>
      </w:pPr>
      <w:r>
        <w:rPr>
          <w:spacing w:val="-3"/>
          <w:sz w:val="18"/>
        </w:rPr>
        <w:t>一切从实际出发，就必须抛弃这些毫无意义的历史纠葛</w:t>
      </w:r>
    </w:p>
    <w:p>
      <w:pPr>
        <w:pStyle w:val="2"/>
        <w:spacing w:before="16" w:line="240" w:lineRule="auto"/>
        <w:rPr>
          <w:sz w:val="15"/>
        </w:rPr>
      </w:pPr>
    </w:p>
    <w:p>
      <w:pPr>
        <w:pStyle w:val="7"/>
        <w:numPr>
          <w:ilvl w:val="0"/>
          <w:numId w:val="68"/>
        </w:numPr>
        <w:tabs>
          <w:tab w:val="left" w:pos="377"/>
          <w:tab w:val="left" w:pos="3144"/>
        </w:tabs>
        <w:spacing w:before="0" w:after="0" w:line="322" w:lineRule="exact"/>
        <w:ind w:left="376" w:right="0" w:hanging="256"/>
        <w:jc w:val="left"/>
        <w:rPr>
          <w:sz w:val="18"/>
        </w:rPr>
      </w:pPr>
      <w:r>
        <w:rPr>
          <w:spacing w:val="-3"/>
          <w:sz w:val="18"/>
        </w:rPr>
        <w:t>意识形态的相对独立性表现在</w:t>
      </w:r>
      <w:r>
        <w:rPr>
          <w:sz w:val="18"/>
        </w:rPr>
        <w:t>（</w:t>
      </w:r>
      <w:r>
        <w:rPr>
          <w:sz w:val="18"/>
        </w:rPr>
        <w:tab/>
      </w:r>
      <w:r>
        <w:rPr>
          <w:sz w:val="18"/>
        </w:rPr>
        <w:t>）</w:t>
      </w:r>
    </w:p>
    <w:p>
      <w:pPr>
        <w:pStyle w:val="7"/>
        <w:numPr>
          <w:ilvl w:val="0"/>
          <w:numId w:val="71"/>
        </w:numPr>
        <w:tabs>
          <w:tab w:val="left" w:pos="369"/>
        </w:tabs>
        <w:spacing w:before="0" w:after="0" w:line="312" w:lineRule="exact"/>
        <w:ind w:left="368" w:right="0" w:hanging="248"/>
        <w:jc w:val="left"/>
        <w:rPr>
          <w:sz w:val="18"/>
        </w:rPr>
      </w:pPr>
      <w:r>
        <w:rPr>
          <w:spacing w:val="-3"/>
          <w:sz w:val="18"/>
        </w:rPr>
        <w:t>可以落后于社会存在</w:t>
      </w:r>
    </w:p>
    <w:p>
      <w:pPr>
        <w:pStyle w:val="7"/>
        <w:numPr>
          <w:ilvl w:val="0"/>
          <w:numId w:val="71"/>
        </w:numPr>
        <w:tabs>
          <w:tab w:val="left" w:pos="356"/>
        </w:tabs>
        <w:spacing w:before="0" w:after="0" w:line="312" w:lineRule="exact"/>
        <w:ind w:left="355" w:right="0" w:hanging="235"/>
        <w:jc w:val="left"/>
        <w:rPr>
          <w:sz w:val="18"/>
        </w:rPr>
      </w:pPr>
      <w:r>
        <w:rPr>
          <w:spacing w:val="-3"/>
          <w:sz w:val="18"/>
        </w:rPr>
        <w:t>可以超越社会存在</w:t>
      </w:r>
    </w:p>
    <w:p>
      <w:pPr>
        <w:pStyle w:val="7"/>
        <w:numPr>
          <w:ilvl w:val="0"/>
          <w:numId w:val="71"/>
        </w:numPr>
        <w:tabs>
          <w:tab w:val="left" w:pos="363"/>
        </w:tabs>
        <w:spacing w:before="0" w:after="0" w:line="312" w:lineRule="exact"/>
        <w:ind w:left="362" w:right="0" w:hanging="242"/>
        <w:jc w:val="left"/>
        <w:rPr>
          <w:sz w:val="18"/>
        </w:rPr>
      </w:pPr>
      <w:r>
        <w:rPr>
          <w:spacing w:val="-3"/>
          <w:sz w:val="18"/>
        </w:rPr>
        <w:t>“经济上落后的国家在哲学上仍然能够演奏第一小提琴”</w:t>
      </w:r>
    </w:p>
    <w:p>
      <w:pPr>
        <w:pStyle w:val="7"/>
        <w:numPr>
          <w:ilvl w:val="0"/>
          <w:numId w:val="71"/>
        </w:numPr>
        <w:tabs>
          <w:tab w:val="left" w:pos="380"/>
        </w:tabs>
        <w:spacing w:before="0" w:after="0" w:line="322" w:lineRule="exact"/>
        <w:ind w:left="379" w:right="0" w:hanging="259"/>
        <w:jc w:val="left"/>
        <w:rPr>
          <w:sz w:val="18"/>
        </w:rPr>
      </w:pPr>
      <w:r>
        <w:rPr>
          <w:spacing w:val="-3"/>
          <w:sz w:val="18"/>
        </w:rPr>
        <w:t>历史继承性</w:t>
      </w:r>
    </w:p>
    <w:p>
      <w:pPr>
        <w:pStyle w:val="2"/>
        <w:spacing w:before="16" w:line="240" w:lineRule="auto"/>
        <w:rPr>
          <w:sz w:val="15"/>
        </w:rPr>
      </w:pPr>
    </w:p>
    <w:p>
      <w:pPr>
        <w:pStyle w:val="7"/>
        <w:numPr>
          <w:ilvl w:val="0"/>
          <w:numId w:val="68"/>
        </w:numPr>
        <w:tabs>
          <w:tab w:val="left" w:pos="377"/>
        </w:tabs>
        <w:spacing w:before="0" w:after="0" w:line="322" w:lineRule="exact"/>
        <w:ind w:left="376" w:right="0" w:hanging="256"/>
        <w:jc w:val="left"/>
        <w:rPr>
          <w:sz w:val="18"/>
        </w:rPr>
      </w:pPr>
      <w:r>
        <w:rPr>
          <w:spacing w:val="-3"/>
          <w:sz w:val="18"/>
        </w:rPr>
        <w:t>下列各对矛盾属于社会基本矛盾的有</w:t>
      </w:r>
      <w:r>
        <w:rPr>
          <w:sz w:val="18"/>
        </w:rPr>
        <w:t>（</w:t>
      </w:r>
      <w:r>
        <w:rPr>
          <w:spacing w:val="36"/>
          <w:sz w:val="18"/>
        </w:rPr>
        <w:t xml:space="preserve"> </w:t>
      </w:r>
      <w:r>
        <w:rPr>
          <w:spacing w:val="-3"/>
          <w:sz w:val="18"/>
        </w:rPr>
        <w:t>）</w:t>
      </w:r>
      <w:r>
        <w:rPr>
          <w:sz w:val="18"/>
        </w:rPr>
        <w:t>。</w:t>
      </w:r>
    </w:p>
    <w:p>
      <w:pPr>
        <w:pStyle w:val="7"/>
        <w:numPr>
          <w:ilvl w:val="0"/>
          <w:numId w:val="72"/>
        </w:numPr>
        <w:tabs>
          <w:tab w:val="left" w:pos="369"/>
        </w:tabs>
        <w:spacing w:before="0" w:after="0" w:line="312" w:lineRule="exact"/>
        <w:ind w:left="368" w:right="0" w:hanging="248"/>
        <w:jc w:val="left"/>
        <w:rPr>
          <w:sz w:val="18"/>
        </w:rPr>
      </w:pPr>
      <w:r>
        <w:rPr>
          <w:spacing w:val="-3"/>
          <w:sz w:val="18"/>
        </w:rPr>
        <w:t>个人与社会之间的矛盾</w:t>
      </w:r>
    </w:p>
    <w:p>
      <w:pPr>
        <w:pStyle w:val="7"/>
        <w:numPr>
          <w:ilvl w:val="0"/>
          <w:numId w:val="72"/>
        </w:numPr>
        <w:tabs>
          <w:tab w:val="left" w:pos="356"/>
        </w:tabs>
        <w:spacing w:before="0" w:after="0" w:line="312" w:lineRule="exact"/>
        <w:ind w:left="355" w:right="0" w:hanging="235"/>
        <w:jc w:val="left"/>
        <w:rPr>
          <w:sz w:val="18"/>
        </w:rPr>
      </w:pPr>
      <w:r>
        <w:rPr>
          <w:spacing w:val="-3"/>
          <w:sz w:val="18"/>
        </w:rPr>
        <w:t>人与自然之间的矛盾</w:t>
      </w:r>
    </w:p>
    <w:p>
      <w:pPr>
        <w:pStyle w:val="7"/>
        <w:numPr>
          <w:ilvl w:val="0"/>
          <w:numId w:val="72"/>
        </w:numPr>
        <w:tabs>
          <w:tab w:val="left" w:pos="363"/>
        </w:tabs>
        <w:spacing w:before="0" w:after="0" w:line="312" w:lineRule="exact"/>
        <w:ind w:left="362" w:right="0" w:hanging="242"/>
        <w:jc w:val="left"/>
        <w:rPr>
          <w:sz w:val="18"/>
        </w:rPr>
      </w:pPr>
      <w:r>
        <w:rPr>
          <w:spacing w:val="-3"/>
          <w:sz w:val="18"/>
        </w:rPr>
        <w:t>生产力和生产关系之间的矛盾</w:t>
      </w:r>
    </w:p>
    <w:p>
      <w:pPr>
        <w:pStyle w:val="7"/>
        <w:numPr>
          <w:ilvl w:val="0"/>
          <w:numId w:val="72"/>
        </w:numPr>
        <w:tabs>
          <w:tab w:val="left" w:pos="380"/>
        </w:tabs>
        <w:spacing w:before="0" w:after="0" w:line="312" w:lineRule="exact"/>
        <w:ind w:left="379" w:right="0" w:hanging="259"/>
        <w:jc w:val="left"/>
        <w:rPr>
          <w:sz w:val="18"/>
        </w:rPr>
      </w:pPr>
      <w:r>
        <w:rPr>
          <w:spacing w:val="-3"/>
          <w:sz w:val="18"/>
        </w:rPr>
        <w:t>经济基础和上层建筑之间的矛盾</w:t>
      </w:r>
    </w:p>
    <w:p>
      <w:pPr>
        <w:pStyle w:val="7"/>
        <w:numPr>
          <w:ilvl w:val="0"/>
          <w:numId w:val="72"/>
        </w:numPr>
        <w:tabs>
          <w:tab w:val="left" w:pos="341"/>
        </w:tabs>
        <w:spacing w:before="0" w:after="0" w:line="322" w:lineRule="exact"/>
        <w:ind w:left="341" w:right="0" w:hanging="221"/>
        <w:jc w:val="left"/>
        <w:rPr>
          <w:sz w:val="18"/>
        </w:rPr>
      </w:pPr>
      <w:r>
        <w:rPr>
          <w:spacing w:val="-3"/>
          <w:sz w:val="18"/>
        </w:rPr>
        <w:t>社会存在与社会意识之间的矛盾</w:t>
      </w:r>
    </w:p>
    <w:p>
      <w:pPr>
        <w:pStyle w:val="2"/>
        <w:spacing w:before="15" w:line="240" w:lineRule="auto"/>
        <w:rPr>
          <w:sz w:val="15"/>
        </w:rPr>
      </w:pPr>
    </w:p>
    <w:p>
      <w:pPr>
        <w:pStyle w:val="7"/>
        <w:numPr>
          <w:ilvl w:val="0"/>
          <w:numId w:val="68"/>
        </w:numPr>
        <w:tabs>
          <w:tab w:val="left" w:pos="377"/>
          <w:tab w:val="left" w:pos="3144"/>
        </w:tabs>
        <w:spacing w:before="1" w:after="0" w:line="322" w:lineRule="exact"/>
        <w:ind w:left="376" w:right="0" w:hanging="256"/>
        <w:jc w:val="left"/>
        <w:rPr>
          <w:color w:val="C00000"/>
          <w:sz w:val="18"/>
        </w:rPr>
      </w:pPr>
      <w:r>
        <w:rPr>
          <w:color w:val="C00000"/>
          <w:spacing w:val="-3"/>
          <w:sz w:val="18"/>
        </w:rPr>
        <w:t>以下选项中属于上层建筑的是</w:t>
      </w:r>
      <w:r>
        <w:rPr>
          <w:color w:val="C00000"/>
          <w:sz w:val="18"/>
        </w:rPr>
        <w:t>（</w:t>
      </w:r>
      <w:r>
        <w:rPr>
          <w:rFonts w:hint="eastAsia"/>
          <w:color w:val="C00000"/>
          <w:sz w:val="18"/>
          <w:lang w:val="en-US" w:eastAsia="zh-CN"/>
        </w:rPr>
        <w:t>ACD</w:t>
      </w:r>
      <w:r>
        <w:rPr>
          <w:color w:val="C00000"/>
          <w:sz w:val="18"/>
        </w:rPr>
        <w:tab/>
      </w:r>
      <w:r>
        <w:rPr>
          <w:color w:val="C00000"/>
          <w:sz w:val="18"/>
        </w:rPr>
        <w:t>）</w:t>
      </w:r>
    </w:p>
    <w:p>
      <w:pPr>
        <w:pStyle w:val="7"/>
        <w:numPr>
          <w:ilvl w:val="0"/>
          <w:numId w:val="73"/>
        </w:numPr>
        <w:tabs>
          <w:tab w:val="left" w:pos="369"/>
        </w:tabs>
        <w:spacing w:before="0" w:after="0" w:line="312" w:lineRule="exact"/>
        <w:ind w:left="368" w:right="0" w:hanging="248"/>
        <w:jc w:val="left"/>
        <w:rPr>
          <w:sz w:val="18"/>
        </w:rPr>
      </w:pPr>
      <w:r>
        <w:rPr>
          <w:spacing w:val="-3"/>
          <w:sz w:val="18"/>
        </w:rPr>
        <w:t>宗教、哲学等思想观点</w:t>
      </w:r>
    </w:p>
    <w:p>
      <w:pPr>
        <w:pStyle w:val="7"/>
        <w:numPr>
          <w:ilvl w:val="0"/>
          <w:numId w:val="73"/>
        </w:numPr>
        <w:tabs>
          <w:tab w:val="left" w:pos="356"/>
        </w:tabs>
        <w:spacing w:before="0" w:after="0" w:line="312" w:lineRule="exact"/>
        <w:ind w:left="355" w:right="0" w:hanging="235"/>
        <w:jc w:val="left"/>
        <w:rPr>
          <w:sz w:val="18"/>
        </w:rPr>
      </w:pPr>
      <w:r>
        <w:rPr>
          <w:spacing w:val="-3"/>
          <w:sz w:val="18"/>
        </w:rPr>
        <w:t>语言</w:t>
      </w:r>
    </w:p>
    <w:p>
      <w:pPr>
        <w:pStyle w:val="7"/>
        <w:numPr>
          <w:ilvl w:val="0"/>
          <w:numId w:val="73"/>
        </w:numPr>
        <w:tabs>
          <w:tab w:val="left" w:pos="363"/>
        </w:tabs>
        <w:spacing w:before="0" w:after="0" w:line="312" w:lineRule="exact"/>
        <w:ind w:left="362" w:right="0" w:hanging="242"/>
        <w:jc w:val="left"/>
        <w:rPr>
          <w:sz w:val="18"/>
        </w:rPr>
      </w:pPr>
      <w:r>
        <w:rPr>
          <w:spacing w:val="-3"/>
          <w:sz w:val="18"/>
        </w:rPr>
        <w:t>道德、艺术</w:t>
      </w:r>
    </w:p>
    <w:p>
      <w:pPr>
        <w:pStyle w:val="7"/>
        <w:numPr>
          <w:ilvl w:val="0"/>
          <w:numId w:val="73"/>
        </w:numPr>
        <w:tabs>
          <w:tab w:val="left" w:pos="380"/>
        </w:tabs>
        <w:spacing w:before="0" w:after="0" w:line="322" w:lineRule="exact"/>
        <w:ind w:left="379" w:right="0" w:hanging="259"/>
        <w:jc w:val="left"/>
        <w:rPr>
          <w:sz w:val="18"/>
        </w:rPr>
      </w:pPr>
      <w:r>
        <w:rPr>
          <w:spacing w:val="-3"/>
          <w:sz w:val="18"/>
        </w:rPr>
        <w:t>法庭、监狱</w:t>
      </w:r>
    </w:p>
    <w:p>
      <w:pPr>
        <w:spacing w:after="0" w:line="322" w:lineRule="exact"/>
        <w:jc w:val="left"/>
        <w:rPr>
          <w:sz w:val="18"/>
        </w:rPr>
        <w:sectPr>
          <w:pgSz w:w="11900" w:h="16840"/>
          <w:pgMar w:top="1400" w:right="1680" w:bottom="280" w:left="1680" w:header="720" w:footer="720" w:gutter="0"/>
          <w:cols w:space="720" w:num="1"/>
        </w:sectPr>
      </w:pPr>
    </w:p>
    <w:p>
      <w:pPr>
        <w:pStyle w:val="7"/>
        <w:numPr>
          <w:ilvl w:val="0"/>
          <w:numId w:val="68"/>
        </w:numPr>
        <w:tabs>
          <w:tab w:val="left" w:pos="377"/>
        </w:tabs>
        <w:spacing w:before="145" w:after="0" w:line="322" w:lineRule="exact"/>
        <w:ind w:left="376" w:right="0" w:hanging="256"/>
        <w:jc w:val="left"/>
        <w:rPr>
          <w:color w:val="C00000"/>
          <w:sz w:val="18"/>
        </w:rPr>
      </w:pPr>
      <w:r>
        <w:rPr>
          <w:color w:val="C00000"/>
          <w:spacing w:val="-3"/>
          <w:sz w:val="18"/>
        </w:rPr>
        <w:t>国家语言资源监测与研究小心等多家单位联合发布的“</w:t>
      </w:r>
      <w:r>
        <w:rPr>
          <w:color w:val="C00000"/>
          <w:sz w:val="18"/>
        </w:rPr>
        <w:t>2008</w:t>
      </w:r>
      <w:r>
        <w:rPr>
          <w:color w:val="C00000"/>
          <w:spacing w:val="-3"/>
          <w:sz w:val="18"/>
        </w:rPr>
        <w:t xml:space="preserve"> 年度中国主流媒体十大流行讲（</w:t>
      </w:r>
      <w:r>
        <w:rPr>
          <w:color w:val="C00000"/>
          <w:spacing w:val="-2"/>
          <w:sz w:val="18"/>
        </w:rPr>
        <w:t>综合</w:t>
      </w:r>
    </w:p>
    <w:p>
      <w:pPr>
        <w:pStyle w:val="2"/>
        <w:ind w:left="120"/>
        <w:rPr>
          <w:color w:val="C00000"/>
        </w:rPr>
      </w:pPr>
      <w:r>
        <w:rPr>
          <w:color w:val="C00000"/>
        </w:rPr>
        <w:t>类）”有北京奥运、金融危机、志愿者、汶川大地震、神七、改革开放 30 周年、二聚氰胺、降息、扩大</w:t>
      </w:r>
    </w:p>
    <w:p>
      <w:pPr>
        <w:pStyle w:val="2"/>
        <w:tabs>
          <w:tab w:val="left" w:pos="4481"/>
        </w:tabs>
        <w:ind w:left="120"/>
      </w:pPr>
      <w:r>
        <w:rPr>
          <w:color w:val="C00000"/>
          <w:spacing w:val="-3"/>
        </w:rPr>
        <w:t>内需、粮食安全。这些词语</w:t>
      </w:r>
      <w:r>
        <w:rPr>
          <w:color w:val="C00000"/>
        </w:rPr>
        <w:t>在</w:t>
      </w:r>
      <w:r>
        <w:rPr>
          <w:color w:val="C00000"/>
          <w:spacing w:val="-3"/>
        </w:rPr>
        <w:t xml:space="preserve"> </w:t>
      </w:r>
      <w:r>
        <w:rPr>
          <w:color w:val="C00000"/>
        </w:rPr>
        <w:t>2008</w:t>
      </w:r>
      <w:r>
        <w:rPr>
          <w:color w:val="C00000"/>
          <w:spacing w:val="-2"/>
        </w:rPr>
        <w:t xml:space="preserve"> </w:t>
      </w:r>
      <w:r>
        <w:rPr>
          <w:color w:val="C00000"/>
          <w:spacing w:val="-3"/>
        </w:rPr>
        <w:t>年的流行表明</w:t>
      </w:r>
      <w:r>
        <w:rPr>
          <w:color w:val="C00000"/>
        </w:rPr>
        <w:t>（</w:t>
      </w:r>
      <w:r>
        <w:rPr>
          <w:rFonts w:hint="eastAsia"/>
          <w:color w:val="C00000"/>
          <w:lang w:val="en-US" w:eastAsia="zh-CN"/>
        </w:rPr>
        <w:t>AB</w:t>
      </w:r>
      <w:bookmarkStart w:id="0" w:name="_GoBack"/>
      <w:bookmarkEnd w:id="0"/>
      <w:r>
        <w:rPr>
          <w:color w:val="C00000"/>
        </w:rPr>
        <w:tab/>
      </w:r>
      <w:r>
        <w:rPr>
          <w:color w:val="C00000"/>
        </w:rPr>
        <w:t>）</w:t>
      </w:r>
    </w:p>
    <w:p>
      <w:pPr>
        <w:pStyle w:val="7"/>
        <w:numPr>
          <w:ilvl w:val="0"/>
          <w:numId w:val="74"/>
        </w:numPr>
        <w:tabs>
          <w:tab w:val="left" w:pos="369"/>
        </w:tabs>
        <w:spacing w:before="0" w:after="0" w:line="312" w:lineRule="exact"/>
        <w:ind w:left="368" w:right="0" w:hanging="248"/>
        <w:jc w:val="left"/>
        <w:rPr>
          <w:sz w:val="18"/>
        </w:rPr>
      </w:pPr>
      <w:r>
        <w:rPr>
          <w:spacing w:val="-3"/>
          <w:sz w:val="18"/>
        </w:rPr>
        <w:t>社会意识是对社会存在的反映</w:t>
      </w:r>
    </w:p>
    <w:p>
      <w:pPr>
        <w:pStyle w:val="7"/>
        <w:numPr>
          <w:ilvl w:val="0"/>
          <w:numId w:val="74"/>
        </w:numPr>
        <w:tabs>
          <w:tab w:val="left" w:pos="356"/>
        </w:tabs>
        <w:spacing w:before="0" w:after="0" w:line="312" w:lineRule="exact"/>
        <w:ind w:left="355" w:right="0" w:hanging="235"/>
        <w:jc w:val="left"/>
        <w:rPr>
          <w:sz w:val="18"/>
        </w:rPr>
      </w:pPr>
      <w:r>
        <w:rPr>
          <w:spacing w:val="-3"/>
          <w:sz w:val="18"/>
        </w:rPr>
        <w:t>主观认识随着客观实际的变化而变化</w:t>
      </w:r>
    </w:p>
    <w:p>
      <w:pPr>
        <w:pStyle w:val="7"/>
        <w:numPr>
          <w:ilvl w:val="0"/>
          <w:numId w:val="74"/>
        </w:numPr>
        <w:tabs>
          <w:tab w:val="left" w:pos="363"/>
        </w:tabs>
        <w:spacing w:before="0" w:after="0" w:line="312" w:lineRule="exact"/>
        <w:ind w:left="362" w:right="0" w:hanging="242"/>
        <w:jc w:val="left"/>
        <w:rPr>
          <w:sz w:val="18"/>
        </w:rPr>
      </w:pPr>
      <w:r>
        <w:rPr>
          <w:spacing w:val="-3"/>
          <w:sz w:val="18"/>
        </w:rPr>
        <w:t>价值观对人们改造客观世界具有导向作用</w:t>
      </w:r>
    </w:p>
    <w:p>
      <w:pPr>
        <w:pStyle w:val="7"/>
        <w:numPr>
          <w:ilvl w:val="0"/>
          <w:numId w:val="74"/>
        </w:numPr>
        <w:tabs>
          <w:tab w:val="left" w:pos="380"/>
        </w:tabs>
        <w:spacing w:before="0" w:after="0" w:line="322" w:lineRule="exact"/>
        <w:ind w:left="379" w:right="0" w:hanging="259"/>
        <w:jc w:val="left"/>
        <w:rPr>
          <w:sz w:val="18"/>
        </w:rPr>
      </w:pPr>
      <w:r>
        <w:rPr>
          <w:spacing w:val="-3"/>
          <w:sz w:val="18"/>
        </w:rPr>
        <w:t>人们的价值选择应以价值判断为前提</w:t>
      </w:r>
    </w:p>
    <w:p>
      <w:pPr>
        <w:pStyle w:val="2"/>
        <w:spacing w:before="15" w:line="240" w:lineRule="auto"/>
        <w:rPr>
          <w:sz w:val="15"/>
        </w:rPr>
      </w:pPr>
    </w:p>
    <w:p>
      <w:pPr>
        <w:pStyle w:val="7"/>
        <w:numPr>
          <w:ilvl w:val="0"/>
          <w:numId w:val="68"/>
        </w:numPr>
        <w:tabs>
          <w:tab w:val="left" w:pos="377"/>
        </w:tabs>
        <w:spacing w:before="0" w:after="0" w:line="322" w:lineRule="exact"/>
        <w:ind w:left="376" w:right="0" w:hanging="256"/>
        <w:jc w:val="left"/>
        <w:rPr>
          <w:sz w:val="18"/>
        </w:rPr>
      </w:pPr>
      <w:r>
        <w:rPr>
          <w:spacing w:val="-3"/>
          <w:sz w:val="18"/>
        </w:rPr>
        <w:t>下面关于社会意识的理解中，正确的是</w:t>
      </w:r>
      <w:r>
        <w:rPr>
          <w:sz w:val="18"/>
        </w:rPr>
        <w:t>（</w:t>
      </w:r>
      <w:r>
        <w:rPr>
          <w:spacing w:val="35"/>
          <w:sz w:val="18"/>
        </w:rPr>
        <w:t xml:space="preserve"> </w:t>
      </w:r>
      <w:r>
        <w:rPr>
          <w:sz w:val="18"/>
        </w:rPr>
        <w:t>）</w:t>
      </w:r>
    </w:p>
    <w:p>
      <w:pPr>
        <w:pStyle w:val="7"/>
        <w:numPr>
          <w:ilvl w:val="0"/>
          <w:numId w:val="75"/>
        </w:numPr>
        <w:tabs>
          <w:tab w:val="left" w:pos="369"/>
        </w:tabs>
        <w:spacing w:before="0" w:after="0" w:line="312" w:lineRule="exact"/>
        <w:ind w:left="368" w:right="0" w:hanging="248"/>
        <w:jc w:val="left"/>
        <w:rPr>
          <w:sz w:val="18"/>
        </w:rPr>
      </w:pPr>
      <w:r>
        <w:rPr>
          <w:spacing w:val="-3"/>
          <w:sz w:val="18"/>
        </w:rPr>
        <w:t>社会意识是社会存在的反映</w:t>
      </w:r>
    </w:p>
    <w:p>
      <w:pPr>
        <w:pStyle w:val="7"/>
        <w:numPr>
          <w:ilvl w:val="0"/>
          <w:numId w:val="75"/>
        </w:numPr>
        <w:tabs>
          <w:tab w:val="left" w:pos="356"/>
        </w:tabs>
        <w:spacing w:before="0" w:after="0" w:line="312" w:lineRule="exact"/>
        <w:ind w:left="355" w:right="0" w:hanging="235"/>
        <w:jc w:val="left"/>
        <w:rPr>
          <w:sz w:val="18"/>
        </w:rPr>
      </w:pPr>
      <w:r>
        <w:rPr>
          <w:spacing w:val="-3"/>
          <w:sz w:val="18"/>
        </w:rPr>
        <w:t>社会意识包括政治法律思想、道德、宗教、哲学和艺术等方面</w:t>
      </w:r>
    </w:p>
    <w:p>
      <w:pPr>
        <w:pStyle w:val="7"/>
        <w:numPr>
          <w:ilvl w:val="0"/>
          <w:numId w:val="75"/>
        </w:numPr>
        <w:tabs>
          <w:tab w:val="left" w:pos="363"/>
        </w:tabs>
        <w:spacing w:before="0" w:after="0" w:line="312" w:lineRule="exact"/>
        <w:ind w:left="362" w:right="0" w:hanging="242"/>
        <w:jc w:val="left"/>
        <w:rPr>
          <w:sz w:val="18"/>
        </w:rPr>
      </w:pPr>
      <w:r>
        <w:rPr>
          <w:spacing w:val="-3"/>
          <w:sz w:val="18"/>
        </w:rPr>
        <w:t>社会意识是具体的、历史的</w:t>
      </w:r>
    </w:p>
    <w:p>
      <w:pPr>
        <w:pStyle w:val="7"/>
        <w:numPr>
          <w:ilvl w:val="0"/>
          <w:numId w:val="75"/>
        </w:numPr>
        <w:tabs>
          <w:tab w:val="left" w:pos="380"/>
        </w:tabs>
        <w:spacing w:before="0" w:after="0" w:line="322" w:lineRule="exact"/>
        <w:ind w:left="379" w:right="0" w:hanging="259"/>
        <w:jc w:val="left"/>
        <w:rPr>
          <w:sz w:val="18"/>
        </w:rPr>
      </w:pPr>
      <w:r>
        <w:rPr>
          <w:spacing w:val="-3"/>
          <w:sz w:val="18"/>
        </w:rPr>
        <w:t>在阶级社会中，社会意识形态是具有阶级性的</w:t>
      </w:r>
    </w:p>
    <w:p>
      <w:pPr>
        <w:pStyle w:val="2"/>
        <w:spacing w:before="14" w:line="240" w:lineRule="auto"/>
        <w:rPr>
          <w:sz w:val="32"/>
        </w:rPr>
      </w:pPr>
    </w:p>
    <w:p>
      <w:pPr>
        <w:pStyle w:val="2"/>
        <w:spacing w:before="1" w:line="322" w:lineRule="exact"/>
        <w:ind w:left="120"/>
      </w:pPr>
      <w:r>
        <w:t>参考答案：</w:t>
      </w:r>
    </w:p>
    <w:p>
      <w:pPr>
        <w:pStyle w:val="2"/>
        <w:ind w:left="120"/>
      </w:pPr>
      <w:r>
        <w:t xml:space="preserve">1-5   [BCD]   [ABCD]   [AC]   [BCD] </w:t>
      </w:r>
      <w:r>
        <w:rPr>
          <w:spacing w:val="14"/>
        </w:rPr>
        <w:t xml:space="preserve"> </w:t>
      </w:r>
      <w:r>
        <w:t>[ABD]</w:t>
      </w:r>
    </w:p>
    <w:p>
      <w:pPr>
        <w:pStyle w:val="2"/>
        <w:ind w:left="120"/>
      </w:pPr>
      <w:r>
        <w:t>6-10   [BCD]   [ABD]   [BCD]   [BCD]</w:t>
      </w:r>
      <w:r>
        <w:rPr>
          <w:spacing w:val="13"/>
        </w:rPr>
        <w:t xml:space="preserve"> </w:t>
      </w:r>
      <w:r>
        <w:t>[ABC]</w:t>
      </w:r>
    </w:p>
    <w:p>
      <w:pPr>
        <w:pStyle w:val="2"/>
        <w:ind w:left="120"/>
      </w:pPr>
      <w:r>
        <w:t>11-15 [ABD] [ABC] [ABCD] [CD] [ABCE]</w:t>
      </w:r>
    </w:p>
    <w:p>
      <w:pPr>
        <w:pStyle w:val="2"/>
        <w:ind w:left="120"/>
      </w:pPr>
      <w:r>
        <w:t>16-20 [ABD] [ACE] [BC] [ABC] [ACE]</w:t>
      </w:r>
    </w:p>
    <w:p>
      <w:pPr>
        <w:pStyle w:val="2"/>
        <w:ind w:left="120"/>
      </w:pPr>
      <w:r>
        <w:t>21-25 [DE] [ACDE] [BCD] [ABCDE] [ABCDE]</w:t>
      </w:r>
    </w:p>
    <w:p>
      <w:pPr>
        <w:pStyle w:val="2"/>
        <w:ind w:left="120"/>
      </w:pPr>
      <w:r>
        <w:t>26-30 [ABCD] [ABCD] [AC] [AC] [AB]</w:t>
      </w:r>
    </w:p>
    <w:p>
      <w:pPr>
        <w:pStyle w:val="2"/>
        <w:ind w:left="120"/>
      </w:pPr>
      <w:r>
        <w:t>31-35 [AD] [AD] [AD] [ABCD] [ABD]</w:t>
      </w:r>
    </w:p>
    <w:p>
      <w:pPr>
        <w:pStyle w:val="2"/>
        <w:tabs>
          <w:tab w:val="left" w:pos="2761"/>
        </w:tabs>
        <w:ind w:left="120"/>
      </w:pPr>
      <w:r>
        <w:t xml:space="preserve">36-40   [ACD]  </w:t>
      </w:r>
      <w:r>
        <w:rPr>
          <w:spacing w:val="16"/>
        </w:rPr>
        <w:t xml:space="preserve"> </w:t>
      </w:r>
      <w:r>
        <w:t xml:space="preserve">[BD]  </w:t>
      </w:r>
      <w:r>
        <w:rPr>
          <w:spacing w:val="34"/>
        </w:rPr>
        <w:t xml:space="preserve"> </w:t>
      </w:r>
      <w:r>
        <w:t>[ABC]</w:t>
      </w:r>
      <w:r>
        <w:tab/>
      </w:r>
      <w:r>
        <w:t>[BCD]</w:t>
      </w:r>
      <w:r>
        <w:rPr>
          <w:spacing w:val="36"/>
        </w:rPr>
        <w:t xml:space="preserve"> </w:t>
      </w:r>
      <w:r>
        <w:t>[ABCD]</w:t>
      </w:r>
    </w:p>
    <w:p>
      <w:pPr>
        <w:pStyle w:val="2"/>
        <w:ind w:left="120"/>
      </w:pPr>
      <w:r>
        <w:t>41-45 [ACDE] [ABD] [CD] [ABCDE] [ABD]</w:t>
      </w:r>
    </w:p>
    <w:p>
      <w:pPr>
        <w:pStyle w:val="2"/>
        <w:ind w:left="120"/>
      </w:pPr>
      <w:r>
        <w:t>46-50 [ABCD] [BDE] [DE] [ABC] [ABC]</w:t>
      </w:r>
    </w:p>
    <w:p>
      <w:pPr>
        <w:pStyle w:val="2"/>
        <w:ind w:left="120"/>
      </w:pPr>
      <w:r>
        <w:t>51-55 [ACDE] [ABCD] [ABC] [ABC] [ABCD]</w:t>
      </w:r>
    </w:p>
    <w:p>
      <w:pPr>
        <w:pStyle w:val="2"/>
        <w:ind w:left="120"/>
      </w:pPr>
      <w:r>
        <w:t>56-60 [ABCD] [ABCDE] [ABCD] [BCD] [BCD]</w:t>
      </w:r>
    </w:p>
    <w:p>
      <w:pPr>
        <w:pStyle w:val="2"/>
        <w:ind w:left="120"/>
      </w:pPr>
      <w:r>
        <w:t>61-65 [ABCD] [BCD] [CD] [ABCD] [ABC]</w:t>
      </w:r>
    </w:p>
    <w:p>
      <w:pPr>
        <w:pStyle w:val="2"/>
        <w:ind w:left="120"/>
      </w:pPr>
      <w:r>
        <w:t>66-70 [AB] [BCD] [ABC] [AB] [ABCD]</w:t>
      </w:r>
    </w:p>
    <w:p>
      <w:pPr>
        <w:pStyle w:val="2"/>
        <w:spacing w:line="322" w:lineRule="exact"/>
        <w:ind w:left="120"/>
      </w:pPr>
      <w:r>
        <w:t>71-74 [CD] [ACD] [AB] [ABCD]</w:t>
      </w:r>
    </w:p>
    <w:sectPr>
      <w:pgSz w:w="11900" w:h="16840"/>
      <w:pgMar w:top="1600" w:right="168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1">
    <w:nsid w:val="845B5372"/>
    <w:multiLevelType w:val="multilevel"/>
    <w:tmpl w:val="845B5372"/>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2">
    <w:nsid w:val="8461FADE"/>
    <w:multiLevelType w:val="multilevel"/>
    <w:tmpl w:val="8461FADE"/>
    <w:lvl w:ilvl="0" w:tentative="0">
      <w:start w:val="3"/>
      <w:numFmt w:val="upperLetter"/>
      <w:lvlText w:val="[%1]"/>
      <w:lvlJc w:val="left"/>
      <w:pPr>
        <w:ind w:left="362" w:hanging="243"/>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3"/>
      </w:pPr>
      <w:rPr>
        <w:rFonts w:hint="default"/>
        <w:lang w:val="zh-CN" w:eastAsia="zh-CN" w:bidi="zh-CN"/>
      </w:rPr>
    </w:lvl>
    <w:lvl w:ilvl="2" w:tentative="0">
      <w:start w:val="0"/>
      <w:numFmt w:val="bullet"/>
      <w:lvlText w:val="•"/>
      <w:lvlJc w:val="left"/>
      <w:pPr>
        <w:ind w:left="1996" w:hanging="243"/>
      </w:pPr>
      <w:rPr>
        <w:rFonts w:hint="default"/>
        <w:lang w:val="zh-CN" w:eastAsia="zh-CN" w:bidi="zh-CN"/>
      </w:rPr>
    </w:lvl>
    <w:lvl w:ilvl="3" w:tentative="0">
      <w:start w:val="0"/>
      <w:numFmt w:val="bullet"/>
      <w:lvlText w:val="•"/>
      <w:lvlJc w:val="left"/>
      <w:pPr>
        <w:ind w:left="2814" w:hanging="243"/>
      </w:pPr>
      <w:rPr>
        <w:rFonts w:hint="default"/>
        <w:lang w:val="zh-CN" w:eastAsia="zh-CN" w:bidi="zh-CN"/>
      </w:rPr>
    </w:lvl>
    <w:lvl w:ilvl="4" w:tentative="0">
      <w:start w:val="0"/>
      <w:numFmt w:val="bullet"/>
      <w:lvlText w:val="•"/>
      <w:lvlJc w:val="left"/>
      <w:pPr>
        <w:ind w:left="3632" w:hanging="243"/>
      </w:pPr>
      <w:rPr>
        <w:rFonts w:hint="default"/>
        <w:lang w:val="zh-CN" w:eastAsia="zh-CN" w:bidi="zh-CN"/>
      </w:rPr>
    </w:lvl>
    <w:lvl w:ilvl="5" w:tentative="0">
      <w:start w:val="0"/>
      <w:numFmt w:val="bullet"/>
      <w:lvlText w:val="•"/>
      <w:lvlJc w:val="left"/>
      <w:pPr>
        <w:ind w:left="4450" w:hanging="243"/>
      </w:pPr>
      <w:rPr>
        <w:rFonts w:hint="default"/>
        <w:lang w:val="zh-CN" w:eastAsia="zh-CN" w:bidi="zh-CN"/>
      </w:rPr>
    </w:lvl>
    <w:lvl w:ilvl="6" w:tentative="0">
      <w:start w:val="0"/>
      <w:numFmt w:val="bullet"/>
      <w:lvlText w:val="•"/>
      <w:lvlJc w:val="left"/>
      <w:pPr>
        <w:ind w:left="5268" w:hanging="243"/>
      </w:pPr>
      <w:rPr>
        <w:rFonts w:hint="default"/>
        <w:lang w:val="zh-CN" w:eastAsia="zh-CN" w:bidi="zh-CN"/>
      </w:rPr>
    </w:lvl>
    <w:lvl w:ilvl="7" w:tentative="0">
      <w:start w:val="0"/>
      <w:numFmt w:val="bullet"/>
      <w:lvlText w:val="•"/>
      <w:lvlJc w:val="left"/>
      <w:pPr>
        <w:ind w:left="6086" w:hanging="243"/>
      </w:pPr>
      <w:rPr>
        <w:rFonts w:hint="default"/>
        <w:lang w:val="zh-CN" w:eastAsia="zh-CN" w:bidi="zh-CN"/>
      </w:rPr>
    </w:lvl>
    <w:lvl w:ilvl="8" w:tentative="0">
      <w:start w:val="0"/>
      <w:numFmt w:val="bullet"/>
      <w:lvlText w:val="•"/>
      <w:lvlJc w:val="left"/>
      <w:pPr>
        <w:ind w:left="6904" w:hanging="243"/>
      </w:pPr>
      <w:rPr>
        <w:rFonts w:hint="default"/>
        <w:lang w:val="zh-CN" w:eastAsia="zh-CN" w:bidi="zh-CN"/>
      </w:rPr>
    </w:lvl>
  </w:abstractNum>
  <w:abstractNum w:abstractNumId="3">
    <w:nsid w:val="8CAEB125"/>
    <w:multiLevelType w:val="multilevel"/>
    <w:tmpl w:val="8CAEB125"/>
    <w:lvl w:ilvl="0" w:tentative="0">
      <w:start w:val="3"/>
      <w:numFmt w:val="upperLetter"/>
      <w:lvlText w:val="[%1]"/>
      <w:lvlJc w:val="left"/>
      <w:pPr>
        <w:ind w:left="362" w:hanging="243"/>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3"/>
      </w:pPr>
      <w:rPr>
        <w:rFonts w:hint="default"/>
        <w:lang w:val="zh-CN" w:eastAsia="zh-CN" w:bidi="zh-CN"/>
      </w:rPr>
    </w:lvl>
    <w:lvl w:ilvl="2" w:tentative="0">
      <w:start w:val="0"/>
      <w:numFmt w:val="bullet"/>
      <w:lvlText w:val="•"/>
      <w:lvlJc w:val="left"/>
      <w:pPr>
        <w:ind w:left="1996" w:hanging="243"/>
      </w:pPr>
      <w:rPr>
        <w:rFonts w:hint="default"/>
        <w:lang w:val="zh-CN" w:eastAsia="zh-CN" w:bidi="zh-CN"/>
      </w:rPr>
    </w:lvl>
    <w:lvl w:ilvl="3" w:tentative="0">
      <w:start w:val="0"/>
      <w:numFmt w:val="bullet"/>
      <w:lvlText w:val="•"/>
      <w:lvlJc w:val="left"/>
      <w:pPr>
        <w:ind w:left="2814" w:hanging="243"/>
      </w:pPr>
      <w:rPr>
        <w:rFonts w:hint="default"/>
        <w:lang w:val="zh-CN" w:eastAsia="zh-CN" w:bidi="zh-CN"/>
      </w:rPr>
    </w:lvl>
    <w:lvl w:ilvl="4" w:tentative="0">
      <w:start w:val="0"/>
      <w:numFmt w:val="bullet"/>
      <w:lvlText w:val="•"/>
      <w:lvlJc w:val="left"/>
      <w:pPr>
        <w:ind w:left="3632" w:hanging="243"/>
      </w:pPr>
      <w:rPr>
        <w:rFonts w:hint="default"/>
        <w:lang w:val="zh-CN" w:eastAsia="zh-CN" w:bidi="zh-CN"/>
      </w:rPr>
    </w:lvl>
    <w:lvl w:ilvl="5" w:tentative="0">
      <w:start w:val="0"/>
      <w:numFmt w:val="bullet"/>
      <w:lvlText w:val="•"/>
      <w:lvlJc w:val="left"/>
      <w:pPr>
        <w:ind w:left="4450" w:hanging="243"/>
      </w:pPr>
      <w:rPr>
        <w:rFonts w:hint="default"/>
        <w:lang w:val="zh-CN" w:eastAsia="zh-CN" w:bidi="zh-CN"/>
      </w:rPr>
    </w:lvl>
    <w:lvl w:ilvl="6" w:tentative="0">
      <w:start w:val="0"/>
      <w:numFmt w:val="bullet"/>
      <w:lvlText w:val="•"/>
      <w:lvlJc w:val="left"/>
      <w:pPr>
        <w:ind w:left="5268" w:hanging="243"/>
      </w:pPr>
      <w:rPr>
        <w:rFonts w:hint="default"/>
        <w:lang w:val="zh-CN" w:eastAsia="zh-CN" w:bidi="zh-CN"/>
      </w:rPr>
    </w:lvl>
    <w:lvl w:ilvl="7" w:tentative="0">
      <w:start w:val="0"/>
      <w:numFmt w:val="bullet"/>
      <w:lvlText w:val="•"/>
      <w:lvlJc w:val="left"/>
      <w:pPr>
        <w:ind w:left="6086" w:hanging="243"/>
      </w:pPr>
      <w:rPr>
        <w:rFonts w:hint="default"/>
        <w:lang w:val="zh-CN" w:eastAsia="zh-CN" w:bidi="zh-CN"/>
      </w:rPr>
    </w:lvl>
    <w:lvl w:ilvl="8" w:tentative="0">
      <w:start w:val="0"/>
      <w:numFmt w:val="bullet"/>
      <w:lvlText w:val="•"/>
      <w:lvlJc w:val="left"/>
      <w:pPr>
        <w:ind w:left="6904" w:hanging="243"/>
      </w:pPr>
      <w:rPr>
        <w:rFonts w:hint="default"/>
        <w:lang w:val="zh-CN" w:eastAsia="zh-CN" w:bidi="zh-CN"/>
      </w:rPr>
    </w:lvl>
  </w:abstractNum>
  <w:abstractNum w:abstractNumId="4">
    <w:nsid w:val="91995D4F"/>
    <w:multiLevelType w:val="multilevel"/>
    <w:tmpl w:val="91995D4F"/>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5">
    <w:nsid w:val="9239341B"/>
    <w:multiLevelType w:val="multilevel"/>
    <w:tmpl w:val="9239341B"/>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6">
    <w:nsid w:val="9288B902"/>
    <w:multiLevelType w:val="multilevel"/>
    <w:tmpl w:val="9288B902"/>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7">
    <w:nsid w:val="9C8AC8EF"/>
    <w:multiLevelType w:val="multilevel"/>
    <w:tmpl w:val="9C8AC8EF"/>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8">
    <w:nsid w:val="A0F05207"/>
    <w:multiLevelType w:val="multilevel"/>
    <w:tmpl w:val="A0F05207"/>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9">
    <w:nsid w:val="B0F1ACD9"/>
    <w:multiLevelType w:val="multilevel"/>
    <w:tmpl w:val="B0F1ACD9"/>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10">
    <w:nsid w:val="B23A94A9"/>
    <w:multiLevelType w:val="multilevel"/>
    <w:tmpl w:val="B23A94A9"/>
    <w:lvl w:ilvl="0" w:tentative="0">
      <w:start w:val="3"/>
      <w:numFmt w:val="upperLetter"/>
      <w:lvlText w:val="[%1]"/>
      <w:lvlJc w:val="left"/>
      <w:pPr>
        <w:ind w:left="362" w:hanging="243"/>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3"/>
      </w:pPr>
      <w:rPr>
        <w:rFonts w:hint="default"/>
        <w:lang w:val="zh-CN" w:eastAsia="zh-CN" w:bidi="zh-CN"/>
      </w:rPr>
    </w:lvl>
    <w:lvl w:ilvl="2" w:tentative="0">
      <w:start w:val="0"/>
      <w:numFmt w:val="bullet"/>
      <w:lvlText w:val="•"/>
      <w:lvlJc w:val="left"/>
      <w:pPr>
        <w:ind w:left="1996" w:hanging="243"/>
      </w:pPr>
      <w:rPr>
        <w:rFonts w:hint="default"/>
        <w:lang w:val="zh-CN" w:eastAsia="zh-CN" w:bidi="zh-CN"/>
      </w:rPr>
    </w:lvl>
    <w:lvl w:ilvl="3" w:tentative="0">
      <w:start w:val="0"/>
      <w:numFmt w:val="bullet"/>
      <w:lvlText w:val="•"/>
      <w:lvlJc w:val="left"/>
      <w:pPr>
        <w:ind w:left="2814" w:hanging="243"/>
      </w:pPr>
      <w:rPr>
        <w:rFonts w:hint="default"/>
        <w:lang w:val="zh-CN" w:eastAsia="zh-CN" w:bidi="zh-CN"/>
      </w:rPr>
    </w:lvl>
    <w:lvl w:ilvl="4" w:tentative="0">
      <w:start w:val="0"/>
      <w:numFmt w:val="bullet"/>
      <w:lvlText w:val="•"/>
      <w:lvlJc w:val="left"/>
      <w:pPr>
        <w:ind w:left="3632" w:hanging="243"/>
      </w:pPr>
      <w:rPr>
        <w:rFonts w:hint="default"/>
        <w:lang w:val="zh-CN" w:eastAsia="zh-CN" w:bidi="zh-CN"/>
      </w:rPr>
    </w:lvl>
    <w:lvl w:ilvl="5" w:tentative="0">
      <w:start w:val="0"/>
      <w:numFmt w:val="bullet"/>
      <w:lvlText w:val="•"/>
      <w:lvlJc w:val="left"/>
      <w:pPr>
        <w:ind w:left="4450" w:hanging="243"/>
      </w:pPr>
      <w:rPr>
        <w:rFonts w:hint="default"/>
        <w:lang w:val="zh-CN" w:eastAsia="zh-CN" w:bidi="zh-CN"/>
      </w:rPr>
    </w:lvl>
    <w:lvl w:ilvl="6" w:tentative="0">
      <w:start w:val="0"/>
      <w:numFmt w:val="bullet"/>
      <w:lvlText w:val="•"/>
      <w:lvlJc w:val="left"/>
      <w:pPr>
        <w:ind w:left="5268" w:hanging="243"/>
      </w:pPr>
      <w:rPr>
        <w:rFonts w:hint="default"/>
        <w:lang w:val="zh-CN" w:eastAsia="zh-CN" w:bidi="zh-CN"/>
      </w:rPr>
    </w:lvl>
    <w:lvl w:ilvl="7" w:tentative="0">
      <w:start w:val="0"/>
      <w:numFmt w:val="bullet"/>
      <w:lvlText w:val="•"/>
      <w:lvlJc w:val="left"/>
      <w:pPr>
        <w:ind w:left="6086" w:hanging="243"/>
      </w:pPr>
      <w:rPr>
        <w:rFonts w:hint="default"/>
        <w:lang w:val="zh-CN" w:eastAsia="zh-CN" w:bidi="zh-CN"/>
      </w:rPr>
    </w:lvl>
    <w:lvl w:ilvl="8" w:tentative="0">
      <w:start w:val="0"/>
      <w:numFmt w:val="bullet"/>
      <w:lvlText w:val="•"/>
      <w:lvlJc w:val="left"/>
      <w:pPr>
        <w:ind w:left="6904" w:hanging="243"/>
      </w:pPr>
      <w:rPr>
        <w:rFonts w:hint="default"/>
        <w:lang w:val="zh-CN" w:eastAsia="zh-CN" w:bidi="zh-CN"/>
      </w:rPr>
    </w:lvl>
  </w:abstractNum>
  <w:abstractNum w:abstractNumId="11">
    <w:nsid w:val="B53F3350"/>
    <w:multiLevelType w:val="multilevel"/>
    <w:tmpl w:val="B53F3350"/>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12">
    <w:nsid w:val="B5E306ED"/>
    <w:multiLevelType w:val="multilevel"/>
    <w:tmpl w:val="B5E306ED"/>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13">
    <w:nsid w:val="B8CEF35B"/>
    <w:multiLevelType w:val="multilevel"/>
    <w:tmpl w:val="B8CEF35B"/>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14">
    <w:nsid w:val="BB64CFA9"/>
    <w:multiLevelType w:val="multilevel"/>
    <w:tmpl w:val="BB64CFA9"/>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15">
    <w:nsid w:val="BE923771"/>
    <w:multiLevelType w:val="multilevel"/>
    <w:tmpl w:val="BE923771"/>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16">
    <w:nsid w:val="BF205925"/>
    <w:multiLevelType w:val="multilevel"/>
    <w:tmpl w:val="BF205925"/>
    <w:lvl w:ilvl="0" w:tentative="0">
      <w:start w:val="3"/>
      <w:numFmt w:val="upperLetter"/>
      <w:lvlText w:val="[%1]"/>
      <w:lvlJc w:val="left"/>
      <w:pPr>
        <w:ind w:left="362" w:hanging="243"/>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3"/>
      </w:pPr>
      <w:rPr>
        <w:rFonts w:hint="default"/>
        <w:lang w:val="zh-CN" w:eastAsia="zh-CN" w:bidi="zh-CN"/>
      </w:rPr>
    </w:lvl>
    <w:lvl w:ilvl="2" w:tentative="0">
      <w:start w:val="0"/>
      <w:numFmt w:val="bullet"/>
      <w:lvlText w:val="•"/>
      <w:lvlJc w:val="left"/>
      <w:pPr>
        <w:ind w:left="1996" w:hanging="243"/>
      </w:pPr>
      <w:rPr>
        <w:rFonts w:hint="default"/>
        <w:lang w:val="zh-CN" w:eastAsia="zh-CN" w:bidi="zh-CN"/>
      </w:rPr>
    </w:lvl>
    <w:lvl w:ilvl="3" w:tentative="0">
      <w:start w:val="0"/>
      <w:numFmt w:val="bullet"/>
      <w:lvlText w:val="•"/>
      <w:lvlJc w:val="left"/>
      <w:pPr>
        <w:ind w:left="2814" w:hanging="243"/>
      </w:pPr>
      <w:rPr>
        <w:rFonts w:hint="default"/>
        <w:lang w:val="zh-CN" w:eastAsia="zh-CN" w:bidi="zh-CN"/>
      </w:rPr>
    </w:lvl>
    <w:lvl w:ilvl="4" w:tentative="0">
      <w:start w:val="0"/>
      <w:numFmt w:val="bullet"/>
      <w:lvlText w:val="•"/>
      <w:lvlJc w:val="left"/>
      <w:pPr>
        <w:ind w:left="3632" w:hanging="243"/>
      </w:pPr>
      <w:rPr>
        <w:rFonts w:hint="default"/>
        <w:lang w:val="zh-CN" w:eastAsia="zh-CN" w:bidi="zh-CN"/>
      </w:rPr>
    </w:lvl>
    <w:lvl w:ilvl="5" w:tentative="0">
      <w:start w:val="0"/>
      <w:numFmt w:val="bullet"/>
      <w:lvlText w:val="•"/>
      <w:lvlJc w:val="left"/>
      <w:pPr>
        <w:ind w:left="4450" w:hanging="243"/>
      </w:pPr>
      <w:rPr>
        <w:rFonts w:hint="default"/>
        <w:lang w:val="zh-CN" w:eastAsia="zh-CN" w:bidi="zh-CN"/>
      </w:rPr>
    </w:lvl>
    <w:lvl w:ilvl="6" w:tentative="0">
      <w:start w:val="0"/>
      <w:numFmt w:val="bullet"/>
      <w:lvlText w:val="•"/>
      <w:lvlJc w:val="left"/>
      <w:pPr>
        <w:ind w:left="5268" w:hanging="243"/>
      </w:pPr>
      <w:rPr>
        <w:rFonts w:hint="default"/>
        <w:lang w:val="zh-CN" w:eastAsia="zh-CN" w:bidi="zh-CN"/>
      </w:rPr>
    </w:lvl>
    <w:lvl w:ilvl="7" w:tentative="0">
      <w:start w:val="0"/>
      <w:numFmt w:val="bullet"/>
      <w:lvlText w:val="•"/>
      <w:lvlJc w:val="left"/>
      <w:pPr>
        <w:ind w:left="6086" w:hanging="243"/>
      </w:pPr>
      <w:rPr>
        <w:rFonts w:hint="default"/>
        <w:lang w:val="zh-CN" w:eastAsia="zh-CN" w:bidi="zh-CN"/>
      </w:rPr>
    </w:lvl>
    <w:lvl w:ilvl="8" w:tentative="0">
      <w:start w:val="0"/>
      <w:numFmt w:val="bullet"/>
      <w:lvlText w:val="•"/>
      <w:lvlJc w:val="left"/>
      <w:pPr>
        <w:ind w:left="6904" w:hanging="243"/>
      </w:pPr>
      <w:rPr>
        <w:rFonts w:hint="default"/>
        <w:lang w:val="zh-CN" w:eastAsia="zh-CN" w:bidi="zh-CN"/>
      </w:rPr>
    </w:lvl>
  </w:abstractNum>
  <w:abstractNum w:abstractNumId="17">
    <w:nsid w:val="C0915F4F"/>
    <w:multiLevelType w:val="multilevel"/>
    <w:tmpl w:val="C0915F4F"/>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18">
    <w:nsid w:val="C8879AEF"/>
    <w:multiLevelType w:val="multilevel"/>
    <w:tmpl w:val="C8879AEF"/>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19">
    <w:nsid w:val="CF092B84"/>
    <w:multiLevelType w:val="multilevel"/>
    <w:tmpl w:val="CF092B84"/>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20">
    <w:nsid w:val="D7D140E4"/>
    <w:multiLevelType w:val="multilevel"/>
    <w:tmpl w:val="D7D140E4"/>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21">
    <w:nsid w:val="D7F9FE59"/>
    <w:multiLevelType w:val="multilevel"/>
    <w:tmpl w:val="D7F9FE59"/>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22">
    <w:nsid w:val="DCBA6B53"/>
    <w:multiLevelType w:val="multilevel"/>
    <w:tmpl w:val="DCBA6B53"/>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23">
    <w:nsid w:val="E093A4B0"/>
    <w:multiLevelType w:val="multilevel"/>
    <w:tmpl w:val="E093A4B0"/>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24">
    <w:nsid w:val="E504947C"/>
    <w:multiLevelType w:val="multilevel"/>
    <w:tmpl w:val="E504947C"/>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25">
    <w:nsid w:val="F0E89278"/>
    <w:multiLevelType w:val="multilevel"/>
    <w:tmpl w:val="F0E89278"/>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26">
    <w:nsid w:val="F4B5D9F5"/>
    <w:multiLevelType w:val="multilevel"/>
    <w:tmpl w:val="F4B5D9F5"/>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27">
    <w:nsid w:val="F689643B"/>
    <w:multiLevelType w:val="multilevel"/>
    <w:tmpl w:val="F689643B"/>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28">
    <w:nsid w:val="F7735DC9"/>
    <w:multiLevelType w:val="multilevel"/>
    <w:tmpl w:val="F7735DC9"/>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29">
    <w:nsid w:val="FEC2EA36"/>
    <w:multiLevelType w:val="multilevel"/>
    <w:tmpl w:val="FEC2EA36"/>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30">
    <w:nsid w:val="0053208E"/>
    <w:multiLevelType w:val="multilevel"/>
    <w:tmpl w:val="0053208E"/>
    <w:lvl w:ilvl="0" w:tentative="0">
      <w:start w:val="1"/>
      <w:numFmt w:val="decimal"/>
      <w:lvlText w:val="%1."/>
      <w:lvlJc w:val="left"/>
      <w:pPr>
        <w:ind w:left="270" w:hanging="151"/>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06" w:hanging="151"/>
      </w:pPr>
      <w:rPr>
        <w:rFonts w:hint="default"/>
        <w:lang w:val="zh-CN" w:eastAsia="zh-CN" w:bidi="zh-CN"/>
      </w:rPr>
    </w:lvl>
    <w:lvl w:ilvl="2" w:tentative="0">
      <w:start w:val="0"/>
      <w:numFmt w:val="bullet"/>
      <w:lvlText w:val="•"/>
      <w:lvlJc w:val="left"/>
      <w:pPr>
        <w:ind w:left="1932" w:hanging="151"/>
      </w:pPr>
      <w:rPr>
        <w:rFonts w:hint="default"/>
        <w:lang w:val="zh-CN" w:eastAsia="zh-CN" w:bidi="zh-CN"/>
      </w:rPr>
    </w:lvl>
    <w:lvl w:ilvl="3" w:tentative="0">
      <w:start w:val="0"/>
      <w:numFmt w:val="bullet"/>
      <w:lvlText w:val="•"/>
      <w:lvlJc w:val="left"/>
      <w:pPr>
        <w:ind w:left="2758" w:hanging="151"/>
      </w:pPr>
      <w:rPr>
        <w:rFonts w:hint="default"/>
        <w:lang w:val="zh-CN" w:eastAsia="zh-CN" w:bidi="zh-CN"/>
      </w:rPr>
    </w:lvl>
    <w:lvl w:ilvl="4" w:tentative="0">
      <w:start w:val="0"/>
      <w:numFmt w:val="bullet"/>
      <w:lvlText w:val="•"/>
      <w:lvlJc w:val="left"/>
      <w:pPr>
        <w:ind w:left="3584" w:hanging="151"/>
      </w:pPr>
      <w:rPr>
        <w:rFonts w:hint="default"/>
        <w:lang w:val="zh-CN" w:eastAsia="zh-CN" w:bidi="zh-CN"/>
      </w:rPr>
    </w:lvl>
    <w:lvl w:ilvl="5" w:tentative="0">
      <w:start w:val="0"/>
      <w:numFmt w:val="bullet"/>
      <w:lvlText w:val="•"/>
      <w:lvlJc w:val="left"/>
      <w:pPr>
        <w:ind w:left="4410" w:hanging="151"/>
      </w:pPr>
      <w:rPr>
        <w:rFonts w:hint="default"/>
        <w:lang w:val="zh-CN" w:eastAsia="zh-CN" w:bidi="zh-CN"/>
      </w:rPr>
    </w:lvl>
    <w:lvl w:ilvl="6" w:tentative="0">
      <w:start w:val="0"/>
      <w:numFmt w:val="bullet"/>
      <w:lvlText w:val="•"/>
      <w:lvlJc w:val="left"/>
      <w:pPr>
        <w:ind w:left="5236" w:hanging="151"/>
      </w:pPr>
      <w:rPr>
        <w:rFonts w:hint="default"/>
        <w:lang w:val="zh-CN" w:eastAsia="zh-CN" w:bidi="zh-CN"/>
      </w:rPr>
    </w:lvl>
    <w:lvl w:ilvl="7" w:tentative="0">
      <w:start w:val="0"/>
      <w:numFmt w:val="bullet"/>
      <w:lvlText w:val="•"/>
      <w:lvlJc w:val="left"/>
      <w:pPr>
        <w:ind w:left="6062" w:hanging="151"/>
      </w:pPr>
      <w:rPr>
        <w:rFonts w:hint="default"/>
        <w:lang w:val="zh-CN" w:eastAsia="zh-CN" w:bidi="zh-CN"/>
      </w:rPr>
    </w:lvl>
    <w:lvl w:ilvl="8" w:tentative="0">
      <w:start w:val="0"/>
      <w:numFmt w:val="bullet"/>
      <w:lvlText w:val="•"/>
      <w:lvlJc w:val="left"/>
      <w:pPr>
        <w:ind w:left="6888" w:hanging="151"/>
      </w:pPr>
      <w:rPr>
        <w:rFonts w:hint="default"/>
        <w:lang w:val="zh-CN" w:eastAsia="zh-CN" w:bidi="zh-CN"/>
      </w:rPr>
    </w:lvl>
  </w:abstractNum>
  <w:abstractNum w:abstractNumId="31">
    <w:nsid w:val="0248C179"/>
    <w:multiLevelType w:val="multilevel"/>
    <w:tmpl w:val="0248C179"/>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32">
    <w:nsid w:val="03A63A41"/>
    <w:multiLevelType w:val="multilevel"/>
    <w:tmpl w:val="03A63A41"/>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33">
    <w:nsid w:val="03D62ECE"/>
    <w:multiLevelType w:val="multilevel"/>
    <w:tmpl w:val="03D62ECE"/>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34">
    <w:nsid w:val="0709FD3E"/>
    <w:multiLevelType w:val="multilevel"/>
    <w:tmpl w:val="0709FD3E"/>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35">
    <w:nsid w:val="0CEF100B"/>
    <w:multiLevelType w:val="multilevel"/>
    <w:tmpl w:val="0CEF100B"/>
    <w:lvl w:ilvl="0" w:tentative="0">
      <w:start w:val="4"/>
      <w:numFmt w:val="upperLetter"/>
      <w:lvlText w:val="[%1]"/>
      <w:lvlJc w:val="left"/>
      <w:pPr>
        <w:ind w:left="379" w:hanging="260"/>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96" w:hanging="260"/>
      </w:pPr>
      <w:rPr>
        <w:rFonts w:hint="default"/>
        <w:lang w:val="zh-CN" w:eastAsia="zh-CN" w:bidi="zh-CN"/>
      </w:rPr>
    </w:lvl>
    <w:lvl w:ilvl="2" w:tentative="0">
      <w:start w:val="0"/>
      <w:numFmt w:val="bullet"/>
      <w:lvlText w:val="•"/>
      <w:lvlJc w:val="left"/>
      <w:pPr>
        <w:ind w:left="2012" w:hanging="260"/>
      </w:pPr>
      <w:rPr>
        <w:rFonts w:hint="default"/>
        <w:lang w:val="zh-CN" w:eastAsia="zh-CN" w:bidi="zh-CN"/>
      </w:rPr>
    </w:lvl>
    <w:lvl w:ilvl="3" w:tentative="0">
      <w:start w:val="0"/>
      <w:numFmt w:val="bullet"/>
      <w:lvlText w:val="•"/>
      <w:lvlJc w:val="left"/>
      <w:pPr>
        <w:ind w:left="2828" w:hanging="260"/>
      </w:pPr>
      <w:rPr>
        <w:rFonts w:hint="default"/>
        <w:lang w:val="zh-CN" w:eastAsia="zh-CN" w:bidi="zh-CN"/>
      </w:rPr>
    </w:lvl>
    <w:lvl w:ilvl="4" w:tentative="0">
      <w:start w:val="0"/>
      <w:numFmt w:val="bullet"/>
      <w:lvlText w:val="•"/>
      <w:lvlJc w:val="left"/>
      <w:pPr>
        <w:ind w:left="3644" w:hanging="260"/>
      </w:pPr>
      <w:rPr>
        <w:rFonts w:hint="default"/>
        <w:lang w:val="zh-CN" w:eastAsia="zh-CN" w:bidi="zh-CN"/>
      </w:rPr>
    </w:lvl>
    <w:lvl w:ilvl="5" w:tentative="0">
      <w:start w:val="0"/>
      <w:numFmt w:val="bullet"/>
      <w:lvlText w:val="•"/>
      <w:lvlJc w:val="left"/>
      <w:pPr>
        <w:ind w:left="4460" w:hanging="260"/>
      </w:pPr>
      <w:rPr>
        <w:rFonts w:hint="default"/>
        <w:lang w:val="zh-CN" w:eastAsia="zh-CN" w:bidi="zh-CN"/>
      </w:rPr>
    </w:lvl>
    <w:lvl w:ilvl="6" w:tentative="0">
      <w:start w:val="0"/>
      <w:numFmt w:val="bullet"/>
      <w:lvlText w:val="•"/>
      <w:lvlJc w:val="left"/>
      <w:pPr>
        <w:ind w:left="5276" w:hanging="260"/>
      </w:pPr>
      <w:rPr>
        <w:rFonts w:hint="default"/>
        <w:lang w:val="zh-CN" w:eastAsia="zh-CN" w:bidi="zh-CN"/>
      </w:rPr>
    </w:lvl>
    <w:lvl w:ilvl="7" w:tentative="0">
      <w:start w:val="0"/>
      <w:numFmt w:val="bullet"/>
      <w:lvlText w:val="•"/>
      <w:lvlJc w:val="left"/>
      <w:pPr>
        <w:ind w:left="6092" w:hanging="260"/>
      </w:pPr>
      <w:rPr>
        <w:rFonts w:hint="default"/>
        <w:lang w:val="zh-CN" w:eastAsia="zh-CN" w:bidi="zh-CN"/>
      </w:rPr>
    </w:lvl>
    <w:lvl w:ilvl="8" w:tentative="0">
      <w:start w:val="0"/>
      <w:numFmt w:val="bullet"/>
      <w:lvlText w:val="•"/>
      <w:lvlJc w:val="left"/>
      <w:pPr>
        <w:ind w:left="6908" w:hanging="260"/>
      </w:pPr>
      <w:rPr>
        <w:rFonts w:hint="default"/>
        <w:lang w:val="zh-CN" w:eastAsia="zh-CN" w:bidi="zh-CN"/>
      </w:rPr>
    </w:lvl>
  </w:abstractNum>
  <w:abstractNum w:abstractNumId="36">
    <w:nsid w:val="0E640482"/>
    <w:multiLevelType w:val="multilevel"/>
    <w:tmpl w:val="0E640482"/>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37">
    <w:nsid w:val="0F9F9CCA"/>
    <w:multiLevelType w:val="multilevel"/>
    <w:tmpl w:val="0F9F9CCA"/>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38">
    <w:nsid w:val="12EADF99"/>
    <w:multiLevelType w:val="multilevel"/>
    <w:tmpl w:val="12EADF99"/>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39">
    <w:nsid w:val="18F74015"/>
    <w:multiLevelType w:val="multilevel"/>
    <w:tmpl w:val="18F74015"/>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40">
    <w:nsid w:val="1ACDE60F"/>
    <w:multiLevelType w:val="multilevel"/>
    <w:tmpl w:val="1ACDE60F"/>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41">
    <w:nsid w:val="1C257C7B"/>
    <w:multiLevelType w:val="multilevel"/>
    <w:tmpl w:val="1C257C7B"/>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42">
    <w:nsid w:val="23E97754"/>
    <w:multiLevelType w:val="multilevel"/>
    <w:tmpl w:val="23E97754"/>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43">
    <w:nsid w:val="243FCF68"/>
    <w:multiLevelType w:val="multilevel"/>
    <w:tmpl w:val="243FCF68"/>
    <w:lvl w:ilvl="0" w:tentative="0">
      <w:start w:val="3"/>
      <w:numFmt w:val="upperLetter"/>
      <w:lvlText w:val="[%1]"/>
      <w:lvlJc w:val="left"/>
      <w:pPr>
        <w:ind w:left="362" w:hanging="243"/>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3"/>
      </w:pPr>
      <w:rPr>
        <w:rFonts w:hint="default"/>
        <w:lang w:val="zh-CN" w:eastAsia="zh-CN" w:bidi="zh-CN"/>
      </w:rPr>
    </w:lvl>
    <w:lvl w:ilvl="2" w:tentative="0">
      <w:start w:val="0"/>
      <w:numFmt w:val="bullet"/>
      <w:lvlText w:val="•"/>
      <w:lvlJc w:val="left"/>
      <w:pPr>
        <w:ind w:left="1996" w:hanging="243"/>
      </w:pPr>
      <w:rPr>
        <w:rFonts w:hint="default"/>
        <w:lang w:val="zh-CN" w:eastAsia="zh-CN" w:bidi="zh-CN"/>
      </w:rPr>
    </w:lvl>
    <w:lvl w:ilvl="3" w:tentative="0">
      <w:start w:val="0"/>
      <w:numFmt w:val="bullet"/>
      <w:lvlText w:val="•"/>
      <w:lvlJc w:val="left"/>
      <w:pPr>
        <w:ind w:left="2814" w:hanging="243"/>
      </w:pPr>
      <w:rPr>
        <w:rFonts w:hint="default"/>
        <w:lang w:val="zh-CN" w:eastAsia="zh-CN" w:bidi="zh-CN"/>
      </w:rPr>
    </w:lvl>
    <w:lvl w:ilvl="4" w:tentative="0">
      <w:start w:val="0"/>
      <w:numFmt w:val="bullet"/>
      <w:lvlText w:val="•"/>
      <w:lvlJc w:val="left"/>
      <w:pPr>
        <w:ind w:left="3632" w:hanging="243"/>
      </w:pPr>
      <w:rPr>
        <w:rFonts w:hint="default"/>
        <w:lang w:val="zh-CN" w:eastAsia="zh-CN" w:bidi="zh-CN"/>
      </w:rPr>
    </w:lvl>
    <w:lvl w:ilvl="5" w:tentative="0">
      <w:start w:val="0"/>
      <w:numFmt w:val="bullet"/>
      <w:lvlText w:val="•"/>
      <w:lvlJc w:val="left"/>
      <w:pPr>
        <w:ind w:left="4450" w:hanging="243"/>
      </w:pPr>
      <w:rPr>
        <w:rFonts w:hint="default"/>
        <w:lang w:val="zh-CN" w:eastAsia="zh-CN" w:bidi="zh-CN"/>
      </w:rPr>
    </w:lvl>
    <w:lvl w:ilvl="6" w:tentative="0">
      <w:start w:val="0"/>
      <w:numFmt w:val="bullet"/>
      <w:lvlText w:val="•"/>
      <w:lvlJc w:val="left"/>
      <w:pPr>
        <w:ind w:left="5268" w:hanging="243"/>
      </w:pPr>
      <w:rPr>
        <w:rFonts w:hint="default"/>
        <w:lang w:val="zh-CN" w:eastAsia="zh-CN" w:bidi="zh-CN"/>
      </w:rPr>
    </w:lvl>
    <w:lvl w:ilvl="7" w:tentative="0">
      <w:start w:val="0"/>
      <w:numFmt w:val="bullet"/>
      <w:lvlText w:val="•"/>
      <w:lvlJc w:val="left"/>
      <w:pPr>
        <w:ind w:left="6086" w:hanging="243"/>
      </w:pPr>
      <w:rPr>
        <w:rFonts w:hint="default"/>
        <w:lang w:val="zh-CN" w:eastAsia="zh-CN" w:bidi="zh-CN"/>
      </w:rPr>
    </w:lvl>
    <w:lvl w:ilvl="8" w:tentative="0">
      <w:start w:val="0"/>
      <w:numFmt w:val="bullet"/>
      <w:lvlText w:val="•"/>
      <w:lvlJc w:val="left"/>
      <w:pPr>
        <w:ind w:left="6904" w:hanging="243"/>
      </w:pPr>
      <w:rPr>
        <w:rFonts w:hint="default"/>
        <w:lang w:val="zh-CN" w:eastAsia="zh-CN" w:bidi="zh-CN"/>
      </w:rPr>
    </w:lvl>
  </w:abstractNum>
  <w:abstractNum w:abstractNumId="44">
    <w:nsid w:val="2470EC97"/>
    <w:multiLevelType w:val="multilevel"/>
    <w:tmpl w:val="2470EC97"/>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45">
    <w:nsid w:val="25B654F3"/>
    <w:multiLevelType w:val="multilevel"/>
    <w:tmpl w:val="25B654F3"/>
    <w:lvl w:ilvl="0" w:tentative="0">
      <w:start w:val="2"/>
      <w:numFmt w:val="upperLetter"/>
      <w:lvlText w:val="[%1]"/>
      <w:lvlJc w:val="left"/>
      <w:pPr>
        <w:ind w:left="355" w:hanging="236"/>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36"/>
      </w:pPr>
      <w:rPr>
        <w:rFonts w:hint="default"/>
        <w:lang w:val="zh-CN" w:eastAsia="zh-CN" w:bidi="zh-CN"/>
      </w:rPr>
    </w:lvl>
    <w:lvl w:ilvl="2" w:tentative="0">
      <w:start w:val="0"/>
      <w:numFmt w:val="bullet"/>
      <w:lvlText w:val="•"/>
      <w:lvlJc w:val="left"/>
      <w:pPr>
        <w:ind w:left="1996" w:hanging="236"/>
      </w:pPr>
      <w:rPr>
        <w:rFonts w:hint="default"/>
        <w:lang w:val="zh-CN" w:eastAsia="zh-CN" w:bidi="zh-CN"/>
      </w:rPr>
    </w:lvl>
    <w:lvl w:ilvl="3" w:tentative="0">
      <w:start w:val="0"/>
      <w:numFmt w:val="bullet"/>
      <w:lvlText w:val="•"/>
      <w:lvlJc w:val="left"/>
      <w:pPr>
        <w:ind w:left="2814" w:hanging="236"/>
      </w:pPr>
      <w:rPr>
        <w:rFonts w:hint="default"/>
        <w:lang w:val="zh-CN" w:eastAsia="zh-CN" w:bidi="zh-CN"/>
      </w:rPr>
    </w:lvl>
    <w:lvl w:ilvl="4" w:tentative="0">
      <w:start w:val="0"/>
      <w:numFmt w:val="bullet"/>
      <w:lvlText w:val="•"/>
      <w:lvlJc w:val="left"/>
      <w:pPr>
        <w:ind w:left="3632" w:hanging="236"/>
      </w:pPr>
      <w:rPr>
        <w:rFonts w:hint="default"/>
        <w:lang w:val="zh-CN" w:eastAsia="zh-CN" w:bidi="zh-CN"/>
      </w:rPr>
    </w:lvl>
    <w:lvl w:ilvl="5" w:tentative="0">
      <w:start w:val="0"/>
      <w:numFmt w:val="bullet"/>
      <w:lvlText w:val="•"/>
      <w:lvlJc w:val="left"/>
      <w:pPr>
        <w:ind w:left="4450" w:hanging="236"/>
      </w:pPr>
      <w:rPr>
        <w:rFonts w:hint="default"/>
        <w:lang w:val="zh-CN" w:eastAsia="zh-CN" w:bidi="zh-CN"/>
      </w:rPr>
    </w:lvl>
    <w:lvl w:ilvl="6" w:tentative="0">
      <w:start w:val="0"/>
      <w:numFmt w:val="bullet"/>
      <w:lvlText w:val="•"/>
      <w:lvlJc w:val="left"/>
      <w:pPr>
        <w:ind w:left="5268" w:hanging="236"/>
      </w:pPr>
      <w:rPr>
        <w:rFonts w:hint="default"/>
        <w:lang w:val="zh-CN" w:eastAsia="zh-CN" w:bidi="zh-CN"/>
      </w:rPr>
    </w:lvl>
    <w:lvl w:ilvl="7" w:tentative="0">
      <w:start w:val="0"/>
      <w:numFmt w:val="bullet"/>
      <w:lvlText w:val="•"/>
      <w:lvlJc w:val="left"/>
      <w:pPr>
        <w:ind w:left="6086" w:hanging="236"/>
      </w:pPr>
      <w:rPr>
        <w:rFonts w:hint="default"/>
        <w:lang w:val="zh-CN" w:eastAsia="zh-CN" w:bidi="zh-CN"/>
      </w:rPr>
    </w:lvl>
    <w:lvl w:ilvl="8" w:tentative="0">
      <w:start w:val="0"/>
      <w:numFmt w:val="bullet"/>
      <w:lvlText w:val="•"/>
      <w:lvlJc w:val="left"/>
      <w:pPr>
        <w:ind w:left="6904" w:hanging="236"/>
      </w:pPr>
      <w:rPr>
        <w:rFonts w:hint="default"/>
        <w:lang w:val="zh-CN" w:eastAsia="zh-CN" w:bidi="zh-CN"/>
      </w:rPr>
    </w:lvl>
  </w:abstractNum>
  <w:abstractNum w:abstractNumId="46">
    <w:nsid w:val="2A8F537B"/>
    <w:multiLevelType w:val="multilevel"/>
    <w:tmpl w:val="2A8F537B"/>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47">
    <w:nsid w:val="30A0AC00"/>
    <w:multiLevelType w:val="multilevel"/>
    <w:tmpl w:val="30A0AC00"/>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48">
    <w:nsid w:val="30FC5B15"/>
    <w:multiLevelType w:val="multilevel"/>
    <w:tmpl w:val="30FC5B15"/>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49">
    <w:nsid w:val="322D85CA"/>
    <w:multiLevelType w:val="multilevel"/>
    <w:tmpl w:val="322D85CA"/>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50">
    <w:nsid w:val="32A7AF2D"/>
    <w:multiLevelType w:val="multilevel"/>
    <w:tmpl w:val="32A7AF2D"/>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51">
    <w:nsid w:val="35E83B33"/>
    <w:multiLevelType w:val="multilevel"/>
    <w:tmpl w:val="35E83B33"/>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52">
    <w:nsid w:val="39A0D9AC"/>
    <w:multiLevelType w:val="multilevel"/>
    <w:tmpl w:val="39A0D9AC"/>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53">
    <w:nsid w:val="3B8127DF"/>
    <w:multiLevelType w:val="multilevel"/>
    <w:tmpl w:val="3B8127DF"/>
    <w:lvl w:ilvl="0" w:tentative="0">
      <w:start w:val="68"/>
      <w:numFmt w:val="decimal"/>
      <w:lvlText w:val="%1."/>
      <w:lvlJc w:val="left"/>
      <w:pPr>
        <w:ind w:left="376" w:hanging="257"/>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96" w:hanging="257"/>
      </w:pPr>
      <w:rPr>
        <w:rFonts w:hint="default"/>
        <w:lang w:val="zh-CN" w:eastAsia="zh-CN" w:bidi="zh-CN"/>
      </w:rPr>
    </w:lvl>
    <w:lvl w:ilvl="2" w:tentative="0">
      <w:start w:val="0"/>
      <w:numFmt w:val="bullet"/>
      <w:lvlText w:val="•"/>
      <w:lvlJc w:val="left"/>
      <w:pPr>
        <w:ind w:left="2012" w:hanging="257"/>
      </w:pPr>
      <w:rPr>
        <w:rFonts w:hint="default"/>
        <w:lang w:val="zh-CN" w:eastAsia="zh-CN" w:bidi="zh-CN"/>
      </w:rPr>
    </w:lvl>
    <w:lvl w:ilvl="3" w:tentative="0">
      <w:start w:val="0"/>
      <w:numFmt w:val="bullet"/>
      <w:lvlText w:val="•"/>
      <w:lvlJc w:val="left"/>
      <w:pPr>
        <w:ind w:left="2828" w:hanging="257"/>
      </w:pPr>
      <w:rPr>
        <w:rFonts w:hint="default"/>
        <w:lang w:val="zh-CN" w:eastAsia="zh-CN" w:bidi="zh-CN"/>
      </w:rPr>
    </w:lvl>
    <w:lvl w:ilvl="4" w:tentative="0">
      <w:start w:val="0"/>
      <w:numFmt w:val="bullet"/>
      <w:lvlText w:val="•"/>
      <w:lvlJc w:val="left"/>
      <w:pPr>
        <w:ind w:left="3644" w:hanging="257"/>
      </w:pPr>
      <w:rPr>
        <w:rFonts w:hint="default"/>
        <w:lang w:val="zh-CN" w:eastAsia="zh-CN" w:bidi="zh-CN"/>
      </w:rPr>
    </w:lvl>
    <w:lvl w:ilvl="5" w:tentative="0">
      <w:start w:val="0"/>
      <w:numFmt w:val="bullet"/>
      <w:lvlText w:val="•"/>
      <w:lvlJc w:val="left"/>
      <w:pPr>
        <w:ind w:left="4460" w:hanging="257"/>
      </w:pPr>
      <w:rPr>
        <w:rFonts w:hint="default"/>
        <w:lang w:val="zh-CN" w:eastAsia="zh-CN" w:bidi="zh-CN"/>
      </w:rPr>
    </w:lvl>
    <w:lvl w:ilvl="6" w:tentative="0">
      <w:start w:val="0"/>
      <w:numFmt w:val="bullet"/>
      <w:lvlText w:val="•"/>
      <w:lvlJc w:val="left"/>
      <w:pPr>
        <w:ind w:left="5276" w:hanging="257"/>
      </w:pPr>
      <w:rPr>
        <w:rFonts w:hint="default"/>
        <w:lang w:val="zh-CN" w:eastAsia="zh-CN" w:bidi="zh-CN"/>
      </w:rPr>
    </w:lvl>
    <w:lvl w:ilvl="7" w:tentative="0">
      <w:start w:val="0"/>
      <w:numFmt w:val="bullet"/>
      <w:lvlText w:val="•"/>
      <w:lvlJc w:val="left"/>
      <w:pPr>
        <w:ind w:left="6092" w:hanging="257"/>
      </w:pPr>
      <w:rPr>
        <w:rFonts w:hint="default"/>
        <w:lang w:val="zh-CN" w:eastAsia="zh-CN" w:bidi="zh-CN"/>
      </w:rPr>
    </w:lvl>
    <w:lvl w:ilvl="8" w:tentative="0">
      <w:start w:val="0"/>
      <w:numFmt w:val="bullet"/>
      <w:lvlText w:val="•"/>
      <w:lvlJc w:val="left"/>
      <w:pPr>
        <w:ind w:left="6908" w:hanging="257"/>
      </w:pPr>
      <w:rPr>
        <w:rFonts w:hint="default"/>
        <w:lang w:val="zh-CN" w:eastAsia="zh-CN" w:bidi="zh-CN"/>
      </w:rPr>
    </w:lvl>
  </w:abstractNum>
  <w:abstractNum w:abstractNumId="54">
    <w:nsid w:val="40B249F9"/>
    <w:multiLevelType w:val="multilevel"/>
    <w:tmpl w:val="40B249F9"/>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55">
    <w:nsid w:val="46A08BB8"/>
    <w:multiLevelType w:val="multilevel"/>
    <w:tmpl w:val="46A08BB8"/>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56">
    <w:nsid w:val="4C1BAE26"/>
    <w:multiLevelType w:val="multilevel"/>
    <w:tmpl w:val="4C1BAE26"/>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57">
    <w:nsid w:val="4C3D7A74"/>
    <w:multiLevelType w:val="multilevel"/>
    <w:tmpl w:val="4C3D7A74"/>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58">
    <w:nsid w:val="4D4DC07F"/>
    <w:multiLevelType w:val="multilevel"/>
    <w:tmpl w:val="4D4DC07F"/>
    <w:lvl w:ilvl="0" w:tentative="0">
      <w:start w:val="4"/>
      <w:numFmt w:val="upperLetter"/>
      <w:lvlText w:val="[%1]"/>
      <w:lvlJc w:val="left"/>
      <w:pPr>
        <w:ind w:left="379" w:hanging="260"/>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96" w:hanging="260"/>
      </w:pPr>
      <w:rPr>
        <w:rFonts w:hint="default"/>
        <w:lang w:val="zh-CN" w:eastAsia="zh-CN" w:bidi="zh-CN"/>
      </w:rPr>
    </w:lvl>
    <w:lvl w:ilvl="2" w:tentative="0">
      <w:start w:val="0"/>
      <w:numFmt w:val="bullet"/>
      <w:lvlText w:val="•"/>
      <w:lvlJc w:val="left"/>
      <w:pPr>
        <w:ind w:left="2012" w:hanging="260"/>
      </w:pPr>
      <w:rPr>
        <w:rFonts w:hint="default"/>
        <w:lang w:val="zh-CN" w:eastAsia="zh-CN" w:bidi="zh-CN"/>
      </w:rPr>
    </w:lvl>
    <w:lvl w:ilvl="3" w:tentative="0">
      <w:start w:val="0"/>
      <w:numFmt w:val="bullet"/>
      <w:lvlText w:val="•"/>
      <w:lvlJc w:val="left"/>
      <w:pPr>
        <w:ind w:left="2828" w:hanging="260"/>
      </w:pPr>
      <w:rPr>
        <w:rFonts w:hint="default"/>
        <w:lang w:val="zh-CN" w:eastAsia="zh-CN" w:bidi="zh-CN"/>
      </w:rPr>
    </w:lvl>
    <w:lvl w:ilvl="4" w:tentative="0">
      <w:start w:val="0"/>
      <w:numFmt w:val="bullet"/>
      <w:lvlText w:val="•"/>
      <w:lvlJc w:val="left"/>
      <w:pPr>
        <w:ind w:left="3644" w:hanging="260"/>
      </w:pPr>
      <w:rPr>
        <w:rFonts w:hint="default"/>
        <w:lang w:val="zh-CN" w:eastAsia="zh-CN" w:bidi="zh-CN"/>
      </w:rPr>
    </w:lvl>
    <w:lvl w:ilvl="5" w:tentative="0">
      <w:start w:val="0"/>
      <w:numFmt w:val="bullet"/>
      <w:lvlText w:val="•"/>
      <w:lvlJc w:val="left"/>
      <w:pPr>
        <w:ind w:left="4460" w:hanging="260"/>
      </w:pPr>
      <w:rPr>
        <w:rFonts w:hint="default"/>
        <w:lang w:val="zh-CN" w:eastAsia="zh-CN" w:bidi="zh-CN"/>
      </w:rPr>
    </w:lvl>
    <w:lvl w:ilvl="6" w:tentative="0">
      <w:start w:val="0"/>
      <w:numFmt w:val="bullet"/>
      <w:lvlText w:val="•"/>
      <w:lvlJc w:val="left"/>
      <w:pPr>
        <w:ind w:left="5276" w:hanging="260"/>
      </w:pPr>
      <w:rPr>
        <w:rFonts w:hint="default"/>
        <w:lang w:val="zh-CN" w:eastAsia="zh-CN" w:bidi="zh-CN"/>
      </w:rPr>
    </w:lvl>
    <w:lvl w:ilvl="7" w:tentative="0">
      <w:start w:val="0"/>
      <w:numFmt w:val="bullet"/>
      <w:lvlText w:val="•"/>
      <w:lvlJc w:val="left"/>
      <w:pPr>
        <w:ind w:left="6092" w:hanging="260"/>
      </w:pPr>
      <w:rPr>
        <w:rFonts w:hint="default"/>
        <w:lang w:val="zh-CN" w:eastAsia="zh-CN" w:bidi="zh-CN"/>
      </w:rPr>
    </w:lvl>
    <w:lvl w:ilvl="8" w:tentative="0">
      <w:start w:val="0"/>
      <w:numFmt w:val="bullet"/>
      <w:lvlText w:val="•"/>
      <w:lvlJc w:val="left"/>
      <w:pPr>
        <w:ind w:left="6908" w:hanging="260"/>
      </w:pPr>
      <w:rPr>
        <w:rFonts w:hint="default"/>
        <w:lang w:val="zh-CN" w:eastAsia="zh-CN" w:bidi="zh-CN"/>
      </w:rPr>
    </w:lvl>
  </w:abstractNum>
  <w:abstractNum w:abstractNumId="59">
    <w:nsid w:val="4D94DA66"/>
    <w:multiLevelType w:val="multilevel"/>
    <w:tmpl w:val="4D94DA66"/>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60">
    <w:nsid w:val="58765686"/>
    <w:multiLevelType w:val="multilevel"/>
    <w:tmpl w:val="58765686"/>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61">
    <w:nsid w:val="59ADCABA"/>
    <w:multiLevelType w:val="multilevel"/>
    <w:tmpl w:val="59ADCABA"/>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62">
    <w:nsid w:val="5A241D34"/>
    <w:multiLevelType w:val="multilevel"/>
    <w:tmpl w:val="5A241D34"/>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63">
    <w:nsid w:val="5E29AB5A"/>
    <w:multiLevelType w:val="multilevel"/>
    <w:tmpl w:val="5E29AB5A"/>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64">
    <w:nsid w:val="5FFFB1A7"/>
    <w:multiLevelType w:val="multilevel"/>
    <w:tmpl w:val="5FFFB1A7"/>
    <w:lvl w:ilvl="0" w:tentative="0">
      <w:start w:val="50"/>
      <w:numFmt w:val="decimal"/>
      <w:lvlText w:val="%1."/>
      <w:lvlJc w:val="left"/>
      <w:pPr>
        <w:ind w:left="120" w:hanging="257"/>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962" w:hanging="257"/>
      </w:pPr>
      <w:rPr>
        <w:rFonts w:hint="default"/>
        <w:lang w:val="zh-CN" w:eastAsia="zh-CN" w:bidi="zh-CN"/>
      </w:rPr>
    </w:lvl>
    <w:lvl w:ilvl="2" w:tentative="0">
      <w:start w:val="0"/>
      <w:numFmt w:val="bullet"/>
      <w:lvlText w:val="•"/>
      <w:lvlJc w:val="left"/>
      <w:pPr>
        <w:ind w:left="1804" w:hanging="257"/>
      </w:pPr>
      <w:rPr>
        <w:rFonts w:hint="default"/>
        <w:lang w:val="zh-CN" w:eastAsia="zh-CN" w:bidi="zh-CN"/>
      </w:rPr>
    </w:lvl>
    <w:lvl w:ilvl="3" w:tentative="0">
      <w:start w:val="0"/>
      <w:numFmt w:val="bullet"/>
      <w:lvlText w:val="•"/>
      <w:lvlJc w:val="left"/>
      <w:pPr>
        <w:ind w:left="2646" w:hanging="257"/>
      </w:pPr>
      <w:rPr>
        <w:rFonts w:hint="default"/>
        <w:lang w:val="zh-CN" w:eastAsia="zh-CN" w:bidi="zh-CN"/>
      </w:rPr>
    </w:lvl>
    <w:lvl w:ilvl="4" w:tentative="0">
      <w:start w:val="0"/>
      <w:numFmt w:val="bullet"/>
      <w:lvlText w:val="•"/>
      <w:lvlJc w:val="left"/>
      <w:pPr>
        <w:ind w:left="3488" w:hanging="257"/>
      </w:pPr>
      <w:rPr>
        <w:rFonts w:hint="default"/>
        <w:lang w:val="zh-CN" w:eastAsia="zh-CN" w:bidi="zh-CN"/>
      </w:rPr>
    </w:lvl>
    <w:lvl w:ilvl="5" w:tentative="0">
      <w:start w:val="0"/>
      <w:numFmt w:val="bullet"/>
      <w:lvlText w:val="•"/>
      <w:lvlJc w:val="left"/>
      <w:pPr>
        <w:ind w:left="4330" w:hanging="257"/>
      </w:pPr>
      <w:rPr>
        <w:rFonts w:hint="default"/>
        <w:lang w:val="zh-CN" w:eastAsia="zh-CN" w:bidi="zh-CN"/>
      </w:rPr>
    </w:lvl>
    <w:lvl w:ilvl="6" w:tentative="0">
      <w:start w:val="0"/>
      <w:numFmt w:val="bullet"/>
      <w:lvlText w:val="•"/>
      <w:lvlJc w:val="left"/>
      <w:pPr>
        <w:ind w:left="5172" w:hanging="257"/>
      </w:pPr>
      <w:rPr>
        <w:rFonts w:hint="default"/>
        <w:lang w:val="zh-CN" w:eastAsia="zh-CN" w:bidi="zh-CN"/>
      </w:rPr>
    </w:lvl>
    <w:lvl w:ilvl="7" w:tentative="0">
      <w:start w:val="0"/>
      <w:numFmt w:val="bullet"/>
      <w:lvlText w:val="•"/>
      <w:lvlJc w:val="left"/>
      <w:pPr>
        <w:ind w:left="6014" w:hanging="257"/>
      </w:pPr>
      <w:rPr>
        <w:rFonts w:hint="default"/>
        <w:lang w:val="zh-CN" w:eastAsia="zh-CN" w:bidi="zh-CN"/>
      </w:rPr>
    </w:lvl>
    <w:lvl w:ilvl="8" w:tentative="0">
      <w:start w:val="0"/>
      <w:numFmt w:val="bullet"/>
      <w:lvlText w:val="•"/>
      <w:lvlJc w:val="left"/>
      <w:pPr>
        <w:ind w:left="6856" w:hanging="257"/>
      </w:pPr>
      <w:rPr>
        <w:rFonts w:hint="default"/>
        <w:lang w:val="zh-CN" w:eastAsia="zh-CN" w:bidi="zh-CN"/>
      </w:rPr>
    </w:lvl>
  </w:abstractNum>
  <w:abstractNum w:abstractNumId="65">
    <w:nsid w:val="60382F6E"/>
    <w:multiLevelType w:val="multilevel"/>
    <w:tmpl w:val="60382F6E"/>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66">
    <w:nsid w:val="629F7852"/>
    <w:multiLevelType w:val="multilevel"/>
    <w:tmpl w:val="629F7852"/>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67">
    <w:nsid w:val="65CD0074"/>
    <w:multiLevelType w:val="multilevel"/>
    <w:tmpl w:val="65CD0074"/>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68">
    <w:nsid w:val="700FDCEF"/>
    <w:multiLevelType w:val="multilevel"/>
    <w:tmpl w:val="700FDCEF"/>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69">
    <w:nsid w:val="72183CF9"/>
    <w:multiLevelType w:val="multilevel"/>
    <w:tmpl w:val="72183CF9"/>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70">
    <w:nsid w:val="74C28B35"/>
    <w:multiLevelType w:val="multilevel"/>
    <w:tmpl w:val="74C28B35"/>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71">
    <w:nsid w:val="77ECEA79"/>
    <w:multiLevelType w:val="multilevel"/>
    <w:tmpl w:val="77ECEA79"/>
    <w:lvl w:ilvl="0" w:tentative="0">
      <w:start w:val="2"/>
      <w:numFmt w:val="upperLetter"/>
      <w:lvlText w:val="[%1]"/>
      <w:lvlJc w:val="left"/>
      <w:pPr>
        <w:ind w:left="355" w:hanging="236"/>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36"/>
      </w:pPr>
      <w:rPr>
        <w:rFonts w:hint="default"/>
        <w:lang w:val="zh-CN" w:eastAsia="zh-CN" w:bidi="zh-CN"/>
      </w:rPr>
    </w:lvl>
    <w:lvl w:ilvl="2" w:tentative="0">
      <w:start w:val="0"/>
      <w:numFmt w:val="bullet"/>
      <w:lvlText w:val="•"/>
      <w:lvlJc w:val="left"/>
      <w:pPr>
        <w:ind w:left="1996" w:hanging="236"/>
      </w:pPr>
      <w:rPr>
        <w:rFonts w:hint="default"/>
        <w:lang w:val="zh-CN" w:eastAsia="zh-CN" w:bidi="zh-CN"/>
      </w:rPr>
    </w:lvl>
    <w:lvl w:ilvl="3" w:tentative="0">
      <w:start w:val="0"/>
      <w:numFmt w:val="bullet"/>
      <w:lvlText w:val="•"/>
      <w:lvlJc w:val="left"/>
      <w:pPr>
        <w:ind w:left="2814" w:hanging="236"/>
      </w:pPr>
      <w:rPr>
        <w:rFonts w:hint="default"/>
        <w:lang w:val="zh-CN" w:eastAsia="zh-CN" w:bidi="zh-CN"/>
      </w:rPr>
    </w:lvl>
    <w:lvl w:ilvl="4" w:tentative="0">
      <w:start w:val="0"/>
      <w:numFmt w:val="bullet"/>
      <w:lvlText w:val="•"/>
      <w:lvlJc w:val="left"/>
      <w:pPr>
        <w:ind w:left="3632" w:hanging="236"/>
      </w:pPr>
      <w:rPr>
        <w:rFonts w:hint="default"/>
        <w:lang w:val="zh-CN" w:eastAsia="zh-CN" w:bidi="zh-CN"/>
      </w:rPr>
    </w:lvl>
    <w:lvl w:ilvl="5" w:tentative="0">
      <w:start w:val="0"/>
      <w:numFmt w:val="bullet"/>
      <w:lvlText w:val="•"/>
      <w:lvlJc w:val="left"/>
      <w:pPr>
        <w:ind w:left="4450" w:hanging="236"/>
      </w:pPr>
      <w:rPr>
        <w:rFonts w:hint="default"/>
        <w:lang w:val="zh-CN" w:eastAsia="zh-CN" w:bidi="zh-CN"/>
      </w:rPr>
    </w:lvl>
    <w:lvl w:ilvl="6" w:tentative="0">
      <w:start w:val="0"/>
      <w:numFmt w:val="bullet"/>
      <w:lvlText w:val="•"/>
      <w:lvlJc w:val="left"/>
      <w:pPr>
        <w:ind w:left="5268" w:hanging="236"/>
      </w:pPr>
      <w:rPr>
        <w:rFonts w:hint="default"/>
        <w:lang w:val="zh-CN" w:eastAsia="zh-CN" w:bidi="zh-CN"/>
      </w:rPr>
    </w:lvl>
    <w:lvl w:ilvl="7" w:tentative="0">
      <w:start w:val="0"/>
      <w:numFmt w:val="bullet"/>
      <w:lvlText w:val="•"/>
      <w:lvlJc w:val="left"/>
      <w:pPr>
        <w:ind w:left="6086" w:hanging="236"/>
      </w:pPr>
      <w:rPr>
        <w:rFonts w:hint="default"/>
        <w:lang w:val="zh-CN" w:eastAsia="zh-CN" w:bidi="zh-CN"/>
      </w:rPr>
    </w:lvl>
    <w:lvl w:ilvl="8" w:tentative="0">
      <w:start w:val="0"/>
      <w:numFmt w:val="bullet"/>
      <w:lvlText w:val="•"/>
      <w:lvlJc w:val="left"/>
      <w:pPr>
        <w:ind w:left="6904" w:hanging="236"/>
      </w:pPr>
      <w:rPr>
        <w:rFonts w:hint="default"/>
        <w:lang w:val="zh-CN" w:eastAsia="zh-CN" w:bidi="zh-CN"/>
      </w:rPr>
    </w:lvl>
  </w:abstractNum>
  <w:abstractNum w:abstractNumId="72">
    <w:nsid w:val="79AA4FA4"/>
    <w:multiLevelType w:val="multilevel"/>
    <w:tmpl w:val="79AA4FA4"/>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73">
    <w:nsid w:val="7C246926"/>
    <w:multiLevelType w:val="multilevel"/>
    <w:tmpl w:val="7C246926"/>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abstractNum w:abstractNumId="74">
    <w:nsid w:val="7DEC2089"/>
    <w:multiLevelType w:val="multilevel"/>
    <w:tmpl w:val="7DEC2089"/>
    <w:lvl w:ilvl="0" w:tentative="0">
      <w:start w:val="1"/>
      <w:numFmt w:val="upperLetter"/>
      <w:lvlText w:val="[%1]"/>
      <w:lvlJc w:val="left"/>
      <w:pPr>
        <w:ind w:left="368" w:hanging="249"/>
        <w:jc w:val="left"/>
      </w:pPr>
      <w:rPr>
        <w:rFonts w:hint="default" w:ascii="微软雅黑" w:hAnsi="微软雅黑" w:eastAsia="微软雅黑" w:cs="微软雅黑"/>
        <w:spacing w:val="-2"/>
        <w:w w:val="101"/>
        <w:sz w:val="16"/>
        <w:szCs w:val="16"/>
        <w:lang w:val="zh-CN" w:eastAsia="zh-CN" w:bidi="zh-CN"/>
      </w:rPr>
    </w:lvl>
    <w:lvl w:ilvl="1" w:tentative="0">
      <w:start w:val="0"/>
      <w:numFmt w:val="bullet"/>
      <w:lvlText w:val="•"/>
      <w:lvlJc w:val="left"/>
      <w:pPr>
        <w:ind w:left="1178" w:hanging="249"/>
      </w:pPr>
      <w:rPr>
        <w:rFonts w:hint="default"/>
        <w:lang w:val="zh-CN" w:eastAsia="zh-CN" w:bidi="zh-CN"/>
      </w:rPr>
    </w:lvl>
    <w:lvl w:ilvl="2" w:tentative="0">
      <w:start w:val="0"/>
      <w:numFmt w:val="bullet"/>
      <w:lvlText w:val="•"/>
      <w:lvlJc w:val="left"/>
      <w:pPr>
        <w:ind w:left="1996" w:hanging="249"/>
      </w:pPr>
      <w:rPr>
        <w:rFonts w:hint="default"/>
        <w:lang w:val="zh-CN" w:eastAsia="zh-CN" w:bidi="zh-CN"/>
      </w:rPr>
    </w:lvl>
    <w:lvl w:ilvl="3" w:tentative="0">
      <w:start w:val="0"/>
      <w:numFmt w:val="bullet"/>
      <w:lvlText w:val="•"/>
      <w:lvlJc w:val="left"/>
      <w:pPr>
        <w:ind w:left="2814" w:hanging="249"/>
      </w:pPr>
      <w:rPr>
        <w:rFonts w:hint="default"/>
        <w:lang w:val="zh-CN" w:eastAsia="zh-CN" w:bidi="zh-CN"/>
      </w:rPr>
    </w:lvl>
    <w:lvl w:ilvl="4" w:tentative="0">
      <w:start w:val="0"/>
      <w:numFmt w:val="bullet"/>
      <w:lvlText w:val="•"/>
      <w:lvlJc w:val="left"/>
      <w:pPr>
        <w:ind w:left="3632" w:hanging="249"/>
      </w:pPr>
      <w:rPr>
        <w:rFonts w:hint="default"/>
        <w:lang w:val="zh-CN" w:eastAsia="zh-CN" w:bidi="zh-CN"/>
      </w:rPr>
    </w:lvl>
    <w:lvl w:ilvl="5" w:tentative="0">
      <w:start w:val="0"/>
      <w:numFmt w:val="bullet"/>
      <w:lvlText w:val="•"/>
      <w:lvlJc w:val="left"/>
      <w:pPr>
        <w:ind w:left="4450" w:hanging="249"/>
      </w:pPr>
      <w:rPr>
        <w:rFonts w:hint="default"/>
        <w:lang w:val="zh-CN" w:eastAsia="zh-CN" w:bidi="zh-CN"/>
      </w:rPr>
    </w:lvl>
    <w:lvl w:ilvl="6" w:tentative="0">
      <w:start w:val="0"/>
      <w:numFmt w:val="bullet"/>
      <w:lvlText w:val="•"/>
      <w:lvlJc w:val="left"/>
      <w:pPr>
        <w:ind w:left="5268" w:hanging="249"/>
      </w:pPr>
      <w:rPr>
        <w:rFonts w:hint="default"/>
        <w:lang w:val="zh-CN" w:eastAsia="zh-CN" w:bidi="zh-CN"/>
      </w:rPr>
    </w:lvl>
    <w:lvl w:ilvl="7" w:tentative="0">
      <w:start w:val="0"/>
      <w:numFmt w:val="bullet"/>
      <w:lvlText w:val="•"/>
      <w:lvlJc w:val="left"/>
      <w:pPr>
        <w:ind w:left="6086" w:hanging="249"/>
      </w:pPr>
      <w:rPr>
        <w:rFonts w:hint="default"/>
        <w:lang w:val="zh-CN" w:eastAsia="zh-CN" w:bidi="zh-CN"/>
      </w:rPr>
    </w:lvl>
    <w:lvl w:ilvl="8" w:tentative="0">
      <w:start w:val="0"/>
      <w:numFmt w:val="bullet"/>
      <w:lvlText w:val="•"/>
      <w:lvlJc w:val="left"/>
      <w:pPr>
        <w:ind w:left="6904" w:hanging="249"/>
      </w:pPr>
      <w:rPr>
        <w:rFonts w:hint="default"/>
        <w:lang w:val="zh-CN" w:eastAsia="zh-CN" w:bidi="zh-CN"/>
      </w:rPr>
    </w:lvl>
  </w:abstractNum>
  <w:num w:numId="1">
    <w:abstractNumId w:val="30"/>
  </w:num>
  <w:num w:numId="2">
    <w:abstractNumId w:val="19"/>
  </w:num>
  <w:num w:numId="3">
    <w:abstractNumId w:val="61"/>
  </w:num>
  <w:num w:numId="4">
    <w:abstractNumId w:val="16"/>
  </w:num>
  <w:num w:numId="5">
    <w:abstractNumId w:val="12"/>
  </w:num>
  <w:num w:numId="6">
    <w:abstractNumId w:val="33"/>
  </w:num>
  <w:num w:numId="7">
    <w:abstractNumId w:val="45"/>
  </w:num>
  <w:num w:numId="8">
    <w:abstractNumId w:val="69"/>
  </w:num>
  <w:num w:numId="9">
    <w:abstractNumId w:val="31"/>
  </w:num>
  <w:num w:numId="10">
    <w:abstractNumId w:val="5"/>
  </w:num>
  <w:num w:numId="11">
    <w:abstractNumId w:val="46"/>
  </w:num>
  <w:num w:numId="12">
    <w:abstractNumId w:val="62"/>
  </w:num>
  <w:num w:numId="13">
    <w:abstractNumId w:val="18"/>
  </w:num>
  <w:num w:numId="14">
    <w:abstractNumId w:val="58"/>
  </w:num>
  <w:num w:numId="15">
    <w:abstractNumId w:val="26"/>
  </w:num>
  <w:num w:numId="16">
    <w:abstractNumId w:val="44"/>
  </w:num>
  <w:num w:numId="17">
    <w:abstractNumId w:val="22"/>
  </w:num>
  <w:num w:numId="18">
    <w:abstractNumId w:val="21"/>
  </w:num>
  <w:num w:numId="19">
    <w:abstractNumId w:val="7"/>
  </w:num>
  <w:num w:numId="20">
    <w:abstractNumId w:val="56"/>
  </w:num>
  <w:num w:numId="21">
    <w:abstractNumId w:val="65"/>
  </w:num>
  <w:num w:numId="22">
    <w:abstractNumId w:val="36"/>
  </w:num>
  <w:num w:numId="23">
    <w:abstractNumId w:val="55"/>
  </w:num>
  <w:num w:numId="24">
    <w:abstractNumId w:val="9"/>
  </w:num>
  <w:num w:numId="25">
    <w:abstractNumId w:val="73"/>
  </w:num>
  <w:num w:numId="26">
    <w:abstractNumId w:val="71"/>
  </w:num>
  <w:num w:numId="27">
    <w:abstractNumId w:val="15"/>
  </w:num>
  <w:num w:numId="28">
    <w:abstractNumId w:val="66"/>
  </w:num>
  <w:num w:numId="29">
    <w:abstractNumId w:val="6"/>
  </w:num>
  <w:num w:numId="30">
    <w:abstractNumId w:val="52"/>
  </w:num>
  <w:num w:numId="31">
    <w:abstractNumId w:val="2"/>
  </w:num>
  <w:num w:numId="32">
    <w:abstractNumId w:val="60"/>
  </w:num>
  <w:num w:numId="33">
    <w:abstractNumId w:val="74"/>
  </w:num>
  <w:num w:numId="34">
    <w:abstractNumId w:val="0"/>
  </w:num>
  <w:num w:numId="35">
    <w:abstractNumId w:val="43"/>
  </w:num>
  <w:num w:numId="36">
    <w:abstractNumId w:val="59"/>
  </w:num>
  <w:num w:numId="37">
    <w:abstractNumId w:val="28"/>
  </w:num>
  <w:num w:numId="38">
    <w:abstractNumId w:val="23"/>
  </w:num>
  <w:num w:numId="39">
    <w:abstractNumId w:val="48"/>
  </w:num>
  <w:num w:numId="40">
    <w:abstractNumId w:val="72"/>
  </w:num>
  <w:num w:numId="41">
    <w:abstractNumId w:val="14"/>
  </w:num>
  <w:num w:numId="42">
    <w:abstractNumId w:val="4"/>
  </w:num>
  <w:num w:numId="43">
    <w:abstractNumId w:val="13"/>
  </w:num>
  <w:num w:numId="44">
    <w:abstractNumId w:val="63"/>
  </w:num>
  <w:num w:numId="45">
    <w:abstractNumId w:val="1"/>
  </w:num>
  <w:num w:numId="46">
    <w:abstractNumId w:val="40"/>
  </w:num>
  <w:num w:numId="47">
    <w:abstractNumId w:val="3"/>
  </w:num>
  <w:num w:numId="48">
    <w:abstractNumId w:val="64"/>
  </w:num>
  <w:num w:numId="49">
    <w:abstractNumId w:val="70"/>
  </w:num>
  <w:num w:numId="50">
    <w:abstractNumId w:val="57"/>
  </w:num>
  <w:num w:numId="51">
    <w:abstractNumId w:val="49"/>
  </w:num>
  <w:num w:numId="52">
    <w:abstractNumId w:val="67"/>
  </w:num>
  <w:num w:numId="53">
    <w:abstractNumId w:val="34"/>
  </w:num>
  <w:num w:numId="54">
    <w:abstractNumId w:val="35"/>
  </w:num>
  <w:num w:numId="55">
    <w:abstractNumId w:val="20"/>
  </w:num>
  <w:num w:numId="56">
    <w:abstractNumId w:val="50"/>
  </w:num>
  <w:num w:numId="57">
    <w:abstractNumId w:val="41"/>
  </w:num>
  <w:num w:numId="58">
    <w:abstractNumId w:val="25"/>
  </w:num>
  <w:num w:numId="59">
    <w:abstractNumId w:val="42"/>
  </w:num>
  <w:num w:numId="60">
    <w:abstractNumId w:val="11"/>
  </w:num>
  <w:num w:numId="61">
    <w:abstractNumId w:val="54"/>
  </w:num>
  <w:num w:numId="62">
    <w:abstractNumId w:val="37"/>
  </w:num>
  <w:num w:numId="63">
    <w:abstractNumId w:val="51"/>
  </w:num>
  <w:num w:numId="64">
    <w:abstractNumId w:val="32"/>
  </w:num>
  <w:num w:numId="65">
    <w:abstractNumId w:val="17"/>
  </w:num>
  <w:num w:numId="66">
    <w:abstractNumId w:val="38"/>
  </w:num>
  <w:num w:numId="67">
    <w:abstractNumId w:val="10"/>
  </w:num>
  <w:num w:numId="68">
    <w:abstractNumId w:val="53"/>
  </w:num>
  <w:num w:numId="69">
    <w:abstractNumId w:val="8"/>
  </w:num>
  <w:num w:numId="70">
    <w:abstractNumId w:val="27"/>
  </w:num>
  <w:num w:numId="71">
    <w:abstractNumId w:val="47"/>
  </w:num>
  <w:num w:numId="72">
    <w:abstractNumId w:val="29"/>
  </w:num>
  <w:num w:numId="73">
    <w:abstractNumId w:val="39"/>
  </w:num>
  <w:num w:numId="74">
    <w:abstractNumId w:val="68"/>
  </w:num>
  <w:num w:numId="7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2"/>
  </w:compat>
  <w:docVars>
    <w:docVar w:name="commondata" w:val="eyJoZGlkIjoiNTllOTFlMTZjYmNlMmY1MmZhOTFkNTdiNTYxNjU3YjYifQ=="/>
  </w:docVars>
  <w:rsids>
    <w:rsidRoot w:val="00000000"/>
    <w:rsid w:val="76D4098B"/>
    <w:rsid w:val="77B421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zh-CN" w:eastAsia="zh-CN" w:bidi="zh-CN"/>
    </w:rPr>
  </w:style>
  <w:style w:type="character" w:default="1" w:styleId="4">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pPr>
      <w:spacing w:line="312" w:lineRule="exact"/>
    </w:pPr>
    <w:rPr>
      <w:rFonts w:ascii="微软雅黑" w:hAnsi="微软雅黑" w:eastAsia="微软雅黑" w:cs="微软雅黑"/>
      <w:sz w:val="18"/>
      <w:szCs w:val="18"/>
      <w:lang w:val="zh-CN" w:eastAsia="zh-CN" w:bidi="zh-CN"/>
    </w:rPr>
  </w:style>
  <w:style w:type="character" w:styleId="5">
    <w:name w:val="Strong"/>
    <w:basedOn w:val="4"/>
    <w:qFormat/>
    <w:uiPriority w:val="0"/>
    <w:rPr>
      <w:b/>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line="312" w:lineRule="exact"/>
      <w:ind w:left="368" w:hanging="248"/>
    </w:pPr>
    <w:rPr>
      <w:rFonts w:ascii="微软雅黑" w:hAnsi="微软雅黑" w:eastAsia="微软雅黑" w:cs="微软雅黑"/>
      <w:lang w:val="zh-CN" w:eastAsia="zh-CN" w:bidi="zh-CN"/>
    </w:rPr>
  </w:style>
  <w:style w:type="paragraph" w:customStyle="1" w:styleId="8">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6938</Words>
  <Characters>7430</Characters>
  <TotalTime>37</TotalTime>
  <ScaleCrop>false</ScaleCrop>
  <LinksUpToDate>false</LinksUpToDate>
  <CharactersWithSpaces>8121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2022-06-14T08:14:00Z</dcterms:created>
  <dc:creator>pipap</dc:creator>
  <cp:lastModifiedBy>噗呲</cp:lastModifiedBy>
  <dcterms:modified xsi:type="dcterms:W3CDTF">2022-06-14T13:48:52Z</dcterms:modified>
  <dc:title>Microsoft Word - 文档1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2019-12-29T00:00:00Z</vt:filetime>
  </property>
  <property fmtid="{D5CDD505-2E9C-101B-9397-08002B2CF9AE}" pid="3" name="Creator">
    <vt:lpwstr>Word</vt:lpwstr>
  </property>
  <property fmtid="{D5CDD505-2E9C-101B-9397-08002B2CF9AE}" pid="4" name="LastSaved">
    <vt:filetime>2022-06-14T00:00:00Z</vt:filetime>
  </property>
  <property fmtid="{D5CDD505-2E9C-101B-9397-08002B2CF9AE}" pid="5" name="KSOProductBuildVer">
    <vt:lpwstr>2052-11.1.0.11744</vt:lpwstr>
  </property>
  <property fmtid="{D5CDD505-2E9C-101B-9397-08002B2CF9AE}" pid="6" name="ICV">
    <vt:lpwstr>A0175A3CB9B340D1A0114B809A6EC3B1</vt:lpwstr>
  </property>
</Properties>
</file>